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9468F" w14:textId="77777777" w:rsidR="00B831C4" w:rsidRDefault="00155746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894C406" w14:textId="77777777" w:rsidR="00B831C4" w:rsidRDefault="00155746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701BEF" wp14:editId="53EC822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E30FF7B" w14:textId="77777777" w:rsidR="00B831C4" w:rsidRDefault="00155746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4911D1" wp14:editId="153D530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38C601B4" w14:textId="77777777" w:rsidR="00B831C4" w:rsidRDefault="00155746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F3C1F26" w14:textId="77777777" w:rsidR="00B831C4" w:rsidRDefault="00155746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5D2D5" wp14:editId="3096192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E730FA" w14:textId="77777777" w:rsidR="00B831C4" w:rsidRDefault="0015574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74ECC59" w14:textId="77777777" w:rsidR="00B831C4" w:rsidRDefault="00B831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5D2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3E730FA" w14:textId="77777777" w:rsidR="00B831C4" w:rsidRDefault="0015574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74ECC59" w14:textId="77777777" w:rsidR="00B831C4" w:rsidRDefault="00B831C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3B697" w14:textId="77777777" w:rsidR="00B831C4" w:rsidRDefault="00B831C4"/>
    <w:p w14:paraId="3800AB21" w14:textId="77777777" w:rsidR="00B831C4" w:rsidRDefault="00155746">
      <w:pPr>
        <w:jc w:val="center"/>
      </w:pPr>
      <w:r>
        <w:t>Academic Year: 2025–2026</w:t>
      </w:r>
    </w:p>
    <w:p w14:paraId="0CB1D686" w14:textId="77777777" w:rsidR="00B831C4" w:rsidRDefault="00155746">
      <w:pPr>
        <w:jc w:val="center"/>
      </w:pPr>
      <w:r>
        <w:t>SUMMER SEMESTER - SS2526</w:t>
      </w:r>
    </w:p>
    <w:p w14:paraId="1D7F9BBD" w14:textId="77777777" w:rsidR="00B831C4" w:rsidRDefault="00155746">
      <w:r>
        <w:br/>
        <w:t>Course Code</w:t>
      </w:r>
      <w:r>
        <w:tab/>
        <w:t>: 10211CS207</w:t>
      </w:r>
    </w:p>
    <w:p w14:paraId="438658F5" w14:textId="77777777" w:rsidR="00B831C4" w:rsidRDefault="00155746">
      <w:r>
        <w:t>Course Name</w:t>
      </w:r>
      <w:r>
        <w:tab/>
        <w:t>: Database Management Systems</w:t>
      </w:r>
    </w:p>
    <w:p w14:paraId="140F8ACB" w14:textId="03020E69" w:rsidR="00B831C4" w:rsidRDefault="00155746">
      <w:r>
        <w:t>Slot No</w:t>
      </w:r>
      <w:r>
        <w:tab/>
        <w:t>:  S</w:t>
      </w:r>
      <w:r w:rsidR="00B55417">
        <w:t>2</w:t>
      </w:r>
      <w:r>
        <w:t>L</w:t>
      </w:r>
      <w:r w:rsidR="00B55417">
        <w:t>3</w:t>
      </w:r>
      <w:r>
        <w:br/>
      </w:r>
    </w:p>
    <w:p w14:paraId="334C54C7" w14:textId="1BBED859" w:rsidR="00B831C4" w:rsidRDefault="00155746">
      <w:pPr>
        <w:pStyle w:val="Title"/>
      </w:pPr>
      <w:r>
        <w:t xml:space="preserve">DBMS TASK - </w:t>
      </w:r>
      <w:r w:rsidR="009B73C4">
        <w:t>6</w:t>
      </w:r>
      <w:r>
        <w:t xml:space="preserve"> REPORT</w:t>
      </w:r>
    </w:p>
    <w:p w14:paraId="3AFC1F2F" w14:textId="304B0B97" w:rsidR="009B73C4" w:rsidRPr="009B73C4" w:rsidRDefault="00155746" w:rsidP="009B73C4">
      <w:pPr>
        <w:ind w:right="117"/>
        <w:rPr>
          <w:rFonts w:ascii="Times New Roman" w:hAnsi="Times New Roman" w:cs="Times New Roman"/>
          <w:bCs/>
          <w:szCs w:val="24"/>
        </w:rPr>
      </w:pPr>
      <w:r>
        <w:rPr>
          <w:sz w:val="28"/>
          <w:szCs w:val="24"/>
        </w:rPr>
        <w:t>Title</w:t>
      </w:r>
      <w:r w:rsidR="009B73C4">
        <w:rPr>
          <w:sz w:val="28"/>
          <w:szCs w:val="24"/>
        </w:rPr>
        <w:t>:</w:t>
      </w:r>
      <w:r w:rsidR="006335F1" w:rsidRPr="006335F1">
        <w:rPr>
          <w:rFonts w:ascii="Times New Roman" w:hAnsi="Times New Roman" w:cs="Times New Roman"/>
          <w:b/>
          <w:bCs/>
          <w:szCs w:val="24"/>
        </w:rPr>
        <w:t xml:space="preserve"> </w:t>
      </w:r>
      <w:r w:rsidR="009B73C4" w:rsidRPr="009B73C4">
        <w:rPr>
          <w:rFonts w:ascii="Times New Roman" w:hAnsi="Times New Roman" w:cs="Times New Roman"/>
          <w:bCs/>
          <w:szCs w:val="24"/>
        </w:rPr>
        <w:t>Procedures,</w:t>
      </w:r>
      <w:r w:rsidR="009B73C4" w:rsidRPr="009B73C4">
        <w:rPr>
          <w:rFonts w:ascii="Times New Roman" w:hAnsi="Times New Roman" w:cs="Times New Roman"/>
          <w:bCs/>
          <w:spacing w:val="-1"/>
          <w:szCs w:val="24"/>
        </w:rPr>
        <w:t xml:space="preserve"> </w:t>
      </w:r>
      <w:r w:rsidR="009B73C4" w:rsidRPr="009B73C4">
        <w:rPr>
          <w:rFonts w:ascii="Times New Roman" w:hAnsi="Times New Roman" w:cs="Times New Roman"/>
          <w:bCs/>
          <w:szCs w:val="24"/>
        </w:rPr>
        <w:t>Function</w:t>
      </w:r>
      <w:r w:rsidR="009B73C4" w:rsidRPr="009B73C4">
        <w:rPr>
          <w:rFonts w:ascii="Times New Roman" w:hAnsi="Times New Roman" w:cs="Times New Roman"/>
          <w:bCs/>
          <w:spacing w:val="1"/>
          <w:szCs w:val="24"/>
        </w:rPr>
        <w:t xml:space="preserve"> </w:t>
      </w:r>
      <w:r w:rsidR="009B73C4" w:rsidRPr="009B73C4">
        <w:rPr>
          <w:rFonts w:ascii="Times New Roman" w:hAnsi="Times New Roman" w:cs="Times New Roman"/>
          <w:bCs/>
          <w:szCs w:val="24"/>
        </w:rPr>
        <w:t>and Loops</w:t>
      </w:r>
    </w:p>
    <w:p w14:paraId="125D37A1" w14:textId="75451D0C" w:rsidR="00B831C4" w:rsidRPr="006335F1" w:rsidRDefault="00B831C4"/>
    <w:p w14:paraId="1D2BCD18" w14:textId="77777777" w:rsidR="00B831C4" w:rsidRDefault="00155746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B831C4" w14:paraId="6E089F1F" w14:textId="77777777">
        <w:tc>
          <w:tcPr>
            <w:tcW w:w="1353" w:type="dxa"/>
          </w:tcPr>
          <w:p w14:paraId="3467CEA3" w14:textId="77777777" w:rsidR="00B831C4" w:rsidRDefault="0015574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0D6F108B" w14:textId="77777777" w:rsidR="00B831C4" w:rsidRDefault="0015574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78DA695A" w14:textId="77777777" w:rsidR="00B831C4" w:rsidRDefault="0015574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B831C4" w14:paraId="2DE3EF44" w14:textId="77777777">
        <w:tc>
          <w:tcPr>
            <w:tcW w:w="1353" w:type="dxa"/>
            <w:vAlign w:val="bottom"/>
          </w:tcPr>
          <w:p w14:paraId="5BCD6B29" w14:textId="37F90B6E" w:rsidR="00B831C4" w:rsidRPr="00BB70CC" w:rsidRDefault="00155746">
            <w:pPr>
              <w:spacing w:after="0" w:line="240" w:lineRule="auto"/>
              <w:rPr>
                <w:highlight w:val="yellow"/>
              </w:rPr>
            </w:pPr>
            <w:r w:rsidRPr="00BB70CC">
              <w:rPr>
                <w:highlight w:val="yellow"/>
              </w:rPr>
              <w:t>VTU2</w:t>
            </w:r>
            <w:r>
              <w:rPr>
                <w:highlight w:val="yellow"/>
              </w:rPr>
              <w:t>7916</w:t>
            </w:r>
          </w:p>
        </w:tc>
        <w:tc>
          <w:tcPr>
            <w:tcW w:w="2468" w:type="dxa"/>
            <w:vAlign w:val="bottom"/>
          </w:tcPr>
          <w:p w14:paraId="7294EA52" w14:textId="66B3A788" w:rsidR="00B831C4" w:rsidRPr="00BB70CC" w:rsidRDefault="00155746">
            <w:pPr>
              <w:spacing w:after="0" w:line="240" w:lineRule="auto"/>
              <w:rPr>
                <w:highlight w:val="yellow"/>
              </w:rPr>
            </w:pPr>
            <w:r w:rsidRPr="00BB70CC">
              <w:rPr>
                <w:highlight w:val="yellow"/>
              </w:rPr>
              <w:t>24UECS</w:t>
            </w:r>
            <w:r>
              <w:rPr>
                <w:highlight w:val="yellow"/>
              </w:rPr>
              <w:t>1462</w:t>
            </w:r>
          </w:p>
        </w:tc>
        <w:tc>
          <w:tcPr>
            <w:tcW w:w="4809" w:type="dxa"/>
            <w:vAlign w:val="bottom"/>
          </w:tcPr>
          <w:p w14:paraId="55EE313E" w14:textId="5527D74B" w:rsidR="00B831C4" w:rsidRPr="00BB70CC" w:rsidRDefault="00155746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J.SAI VINEETH KUMAR</w:t>
            </w:r>
          </w:p>
        </w:tc>
      </w:tr>
    </w:tbl>
    <w:p w14:paraId="1C5ED215" w14:textId="77777777" w:rsidR="00B831C4" w:rsidRDefault="00155746">
      <w:r>
        <w:br/>
      </w:r>
    </w:p>
    <w:p w14:paraId="7CAE22F4" w14:textId="77777777" w:rsidR="00B831C4" w:rsidRDefault="00B831C4"/>
    <w:p w14:paraId="3F7FD4BD" w14:textId="77777777" w:rsidR="00B831C4" w:rsidRDefault="00B831C4"/>
    <w:p w14:paraId="2611384B" w14:textId="77777777" w:rsidR="00B831C4" w:rsidRDefault="00B831C4"/>
    <w:p w14:paraId="7DA962B8" w14:textId="77777777" w:rsidR="00B831C4" w:rsidRDefault="00B831C4"/>
    <w:p w14:paraId="663D2600" w14:textId="77777777" w:rsidR="00B831C4" w:rsidRDefault="00B831C4"/>
    <w:p w14:paraId="52E7C343" w14:textId="77777777" w:rsidR="00B831C4" w:rsidRDefault="00B831C4"/>
    <w:p w14:paraId="203AC572" w14:textId="77777777" w:rsidR="00B831C4" w:rsidRDefault="00B831C4"/>
    <w:p w14:paraId="2D143EE1" w14:textId="77777777" w:rsidR="000257EE" w:rsidRPr="009B73C4" w:rsidRDefault="000257EE" w:rsidP="000257EE">
      <w:pPr>
        <w:ind w:left="1440" w:right="117" w:firstLine="720"/>
        <w:rPr>
          <w:rFonts w:ascii="Times New Roman" w:hAnsi="Times New Roman" w:cs="Times New Roman"/>
          <w:bCs/>
          <w:szCs w:val="24"/>
        </w:rPr>
      </w:pPr>
      <w:r w:rsidRPr="009B73C4">
        <w:rPr>
          <w:rFonts w:ascii="Times New Roman" w:hAnsi="Times New Roman" w:cs="Times New Roman"/>
          <w:bCs/>
          <w:szCs w:val="24"/>
        </w:rPr>
        <w:t>Procedures,</w:t>
      </w:r>
      <w:r w:rsidRPr="009B73C4">
        <w:rPr>
          <w:rFonts w:ascii="Times New Roman" w:hAnsi="Times New Roman" w:cs="Times New Roman"/>
          <w:bCs/>
          <w:spacing w:val="-1"/>
          <w:szCs w:val="24"/>
        </w:rPr>
        <w:t xml:space="preserve"> </w:t>
      </w:r>
      <w:r w:rsidRPr="009B73C4">
        <w:rPr>
          <w:rFonts w:ascii="Times New Roman" w:hAnsi="Times New Roman" w:cs="Times New Roman"/>
          <w:bCs/>
          <w:szCs w:val="24"/>
        </w:rPr>
        <w:t>Function</w:t>
      </w:r>
      <w:r w:rsidRPr="009B73C4">
        <w:rPr>
          <w:rFonts w:ascii="Times New Roman" w:hAnsi="Times New Roman" w:cs="Times New Roman"/>
          <w:bCs/>
          <w:spacing w:val="1"/>
          <w:szCs w:val="24"/>
        </w:rPr>
        <w:t xml:space="preserve"> </w:t>
      </w:r>
      <w:r w:rsidRPr="009B73C4">
        <w:rPr>
          <w:rFonts w:ascii="Times New Roman" w:hAnsi="Times New Roman" w:cs="Times New Roman"/>
          <w:bCs/>
          <w:szCs w:val="24"/>
        </w:rPr>
        <w:t>and Loops</w:t>
      </w:r>
    </w:p>
    <w:p w14:paraId="637FCF31" w14:textId="77777777" w:rsidR="002D5F4D" w:rsidRPr="00353C20" w:rsidRDefault="002D5F4D" w:rsidP="002D5F4D">
      <w:pPr>
        <w:pStyle w:val="BodyText"/>
        <w:ind w:left="541"/>
        <w:rPr>
          <w:bCs/>
        </w:rPr>
      </w:pPr>
    </w:p>
    <w:p w14:paraId="1D4E768B" w14:textId="77777777" w:rsidR="00C57F10" w:rsidRPr="00353C20" w:rsidRDefault="00C57F10" w:rsidP="00C57F10">
      <w:pPr>
        <w:pStyle w:val="BodyText"/>
        <w:spacing w:line="244" w:lineRule="auto"/>
      </w:pPr>
      <w:r w:rsidRPr="00353C20">
        <w:rPr>
          <w:b/>
        </w:rPr>
        <w:t xml:space="preserve">Aim: </w:t>
      </w:r>
      <w:r w:rsidRPr="00353C20">
        <w:t>To write a programming</w:t>
      </w:r>
      <w:r w:rsidRPr="00353C20">
        <w:rPr>
          <w:spacing w:val="6"/>
        </w:rPr>
        <w:t xml:space="preserve"> </w:t>
      </w:r>
      <w:r w:rsidRPr="00353C20">
        <w:t>using</w:t>
      </w:r>
      <w:r w:rsidRPr="00353C20">
        <w:rPr>
          <w:spacing w:val="6"/>
        </w:rPr>
        <w:t xml:space="preserve"> </w:t>
      </w:r>
      <w:r w:rsidRPr="00353C20">
        <w:t>PL/SQL</w:t>
      </w:r>
      <w:r w:rsidRPr="00353C20">
        <w:rPr>
          <w:spacing w:val="6"/>
        </w:rPr>
        <w:t xml:space="preserve"> </w:t>
      </w:r>
      <w:r w:rsidRPr="00353C20">
        <w:t>Procedures,</w:t>
      </w:r>
      <w:r w:rsidRPr="00353C20">
        <w:rPr>
          <w:spacing w:val="6"/>
        </w:rPr>
        <w:t xml:space="preserve"> </w:t>
      </w:r>
      <w:r w:rsidRPr="00353C20">
        <w:t>Functions</w:t>
      </w:r>
      <w:r w:rsidRPr="00353C20">
        <w:rPr>
          <w:spacing w:val="14"/>
        </w:rPr>
        <w:t xml:space="preserve"> </w:t>
      </w:r>
      <w:r w:rsidRPr="00353C20">
        <w:t>and</w:t>
      </w:r>
      <w:r w:rsidRPr="00353C20">
        <w:rPr>
          <w:spacing w:val="6"/>
        </w:rPr>
        <w:t xml:space="preserve"> </w:t>
      </w:r>
      <w:r w:rsidRPr="00353C20">
        <w:t>loops</w:t>
      </w:r>
      <w:r w:rsidRPr="00353C20">
        <w:rPr>
          <w:spacing w:val="8"/>
        </w:rPr>
        <w:t xml:space="preserve"> </w:t>
      </w:r>
      <w:r w:rsidRPr="00353C20">
        <w:t>on</w:t>
      </w:r>
      <w:r w:rsidRPr="00353C20">
        <w:rPr>
          <w:spacing w:val="7"/>
        </w:rPr>
        <w:t xml:space="preserve"> </w:t>
      </w:r>
      <w:r w:rsidRPr="00353C20">
        <w:t>Number</w:t>
      </w:r>
      <w:r w:rsidRPr="00353C20">
        <w:rPr>
          <w:spacing w:val="6"/>
        </w:rPr>
        <w:t xml:space="preserve"> </w:t>
      </w:r>
      <w:r w:rsidRPr="00353C20">
        <w:t>theory</w:t>
      </w:r>
      <w:r w:rsidRPr="00353C20">
        <w:rPr>
          <w:spacing w:val="12"/>
        </w:rPr>
        <w:t xml:space="preserve"> </w:t>
      </w:r>
      <w:r w:rsidRPr="00353C20">
        <w:t>and</w:t>
      </w:r>
      <w:r w:rsidRPr="00353C20">
        <w:rPr>
          <w:spacing w:val="15"/>
        </w:rPr>
        <w:t xml:space="preserve"> </w:t>
      </w:r>
      <w:r w:rsidRPr="00353C20">
        <w:t>business</w:t>
      </w:r>
      <w:r w:rsidRPr="00353C20">
        <w:rPr>
          <w:spacing w:val="-57"/>
        </w:rPr>
        <w:t xml:space="preserve"> </w:t>
      </w:r>
      <w:r w:rsidRPr="00353C20">
        <w:t>scenarios like.</w:t>
      </w:r>
    </w:p>
    <w:p w14:paraId="66266A9E" w14:textId="77777777" w:rsidR="00C57F10" w:rsidRPr="00353C20" w:rsidRDefault="00C57F10" w:rsidP="00C57F10">
      <w:pPr>
        <w:pStyle w:val="ListParagraph"/>
        <w:widowControl w:val="0"/>
        <w:numPr>
          <w:ilvl w:val="0"/>
          <w:numId w:val="18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Write a PL/SQL block that calculates the average age of players and displays the result.</w:t>
      </w:r>
    </w:p>
    <w:p w14:paraId="6AD50B1C" w14:textId="77777777" w:rsidR="00C57F10" w:rsidRPr="00353C20" w:rsidRDefault="00C57F10" w:rsidP="00C57F10">
      <w:pPr>
        <w:pStyle w:val="ListParagraph"/>
        <w:widowControl w:val="0"/>
        <w:numPr>
          <w:ilvl w:val="0"/>
          <w:numId w:val="18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Write a PL/SQL block that inserts a new player record into the Player table.</w:t>
      </w:r>
    </w:p>
    <w:p w14:paraId="0A18179A" w14:textId="77777777" w:rsidR="00C57F10" w:rsidRPr="00353C20" w:rsidRDefault="00C57F10" w:rsidP="00C57F10">
      <w:pPr>
        <w:pStyle w:val="ListParagraph"/>
        <w:widowControl w:val="0"/>
        <w:numPr>
          <w:ilvl w:val="0"/>
          <w:numId w:val="18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create a function that returns the total number of teams in a particular Cricket Board.</w:t>
      </w:r>
    </w:p>
    <w:p w14:paraId="594E2E1C" w14:textId="77777777" w:rsidR="00C57F10" w:rsidRPr="00353C20" w:rsidRDefault="00C57F10" w:rsidP="00C57F10">
      <w:pPr>
        <w:pStyle w:val="ListParagraph"/>
        <w:widowControl w:val="0"/>
        <w:numPr>
          <w:ilvl w:val="0"/>
          <w:numId w:val="18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write a non-recursive PL/SQL procedure to retrieve even-numbered PlayerIDs registered for any tournament.</w:t>
      </w:r>
    </w:p>
    <w:p w14:paraId="274BC6BC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</w:p>
    <w:p w14:paraId="2113D69E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Write a PL/SQL block that calculates the average age of players and displays the result.</w:t>
      </w:r>
    </w:p>
    <w:p w14:paraId="111D2758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>DECLARE</w:t>
      </w:r>
    </w:p>
    <w:p w14:paraId="267B1A6F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total_age NUMBER := 0;</w:t>
      </w:r>
    </w:p>
    <w:p w14:paraId="5BB1E864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num_players NUMBER := 0;</w:t>
      </w:r>
    </w:p>
    <w:p w14:paraId="532D3CE3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avg_age NUMBER := 0;</w:t>
      </w:r>
    </w:p>
    <w:p w14:paraId="0985B446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>BEGIN</w:t>
      </w:r>
    </w:p>
    <w:p w14:paraId="696192CE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-- Using a cursor to loop through all players</w:t>
      </w:r>
    </w:p>
    <w:p w14:paraId="5F49DD93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FOR player_rec IN (SELECT Age FROM Player) LOOP</w:t>
      </w:r>
    </w:p>
    <w:p w14:paraId="2FC62A18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    total_age := total_age + player_rec.Age; -- Summing up the ages</w:t>
      </w:r>
    </w:p>
    <w:p w14:paraId="60499E74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    num_players := num_players + 1; -- Counting the number of players</w:t>
      </w:r>
    </w:p>
    <w:p w14:paraId="0350A9C7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END LOOP;</w:t>
      </w:r>
    </w:p>
    <w:p w14:paraId="488DDE68" w14:textId="77777777" w:rsidR="00C57F10" w:rsidRPr="00353C20" w:rsidRDefault="00C57F10" w:rsidP="00C57F10">
      <w:pPr>
        <w:pStyle w:val="BodyText"/>
        <w:spacing w:line="273" w:lineRule="exact"/>
        <w:ind w:left="900"/>
      </w:pPr>
    </w:p>
    <w:p w14:paraId="059A0E95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-- Calculating the average age</w:t>
      </w:r>
    </w:p>
    <w:p w14:paraId="022E2999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IF num_players &gt; 0 THEN</w:t>
      </w:r>
    </w:p>
    <w:p w14:paraId="3FFE804A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    avg_age := total_age / num_players;</w:t>
      </w:r>
    </w:p>
    <w:p w14:paraId="218C6915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END IF;</w:t>
      </w:r>
    </w:p>
    <w:p w14:paraId="22A81F13" w14:textId="77777777" w:rsidR="00C57F10" w:rsidRPr="00353C20" w:rsidRDefault="00C57F10" w:rsidP="00C57F10">
      <w:pPr>
        <w:pStyle w:val="BodyText"/>
        <w:spacing w:line="273" w:lineRule="exact"/>
        <w:ind w:left="900"/>
      </w:pPr>
    </w:p>
    <w:p w14:paraId="26BCEA94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-- Displaying the result</w:t>
      </w:r>
    </w:p>
    <w:p w14:paraId="387FFEF7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DBMS_OUTPUT.PUT_LINE('Total Players: ' || num_players);</w:t>
      </w:r>
    </w:p>
    <w:p w14:paraId="21652359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lastRenderedPageBreak/>
        <w:t xml:space="preserve">    DBMS_OUTPUT.PUT_LINE('Total Age: ' || total_age);</w:t>
      </w:r>
    </w:p>
    <w:p w14:paraId="4009CA19" w14:textId="77777777" w:rsidR="00C57F10" w:rsidRPr="00353C20" w:rsidRDefault="00C57F10" w:rsidP="00C57F10">
      <w:pPr>
        <w:pStyle w:val="BodyText"/>
        <w:spacing w:line="273" w:lineRule="exact"/>
        <w:ind w:left="900"/>
      </w:pPr>
      <w:r w:rsidRPr="00353C20">
        <w:t xml:space="preserve">    DBMS_OUTPUT.PUT_LINE('Average Age: ' || avg_age);</w:t>
      </w:r>
    </w:p>
    <w:p w14:paraId="529B06D5" w14:textId="77777777" w:rsidR="00C57F10" w:rsidRPr="00353C20" w:rsidRDefault="00C57F10" w:rsidP="00C57F10">
      <w:pPr>
        <w:tabs>
          <w:tab w:val="left" w:pos="901"/>
        </w:tabs>
        <w:ind w:left="900"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END;</w:t>
      </w:r>
    </w:p>
    <w:p w14:paraId="20620CD8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Output:</w:t>
      </w:r>
    </w:p>
    <w:p w14:paraId="6C9390C9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Total Players: 14</w:t>
      </w:r>
    </w:p>
    <w:p w14:paraId="74265272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Total Age: 342</w:t>
      </w:r>
    </w:p>
    <w:p w14:paraId="7D35E11D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Average Age: 24.42</w:t>
      </w:r>
    </w:p>
    <w:p w14:paraId="1709FF90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Write a PL/SQL block that inserts a new player record into the Player table.</w:t>
      </w:r>
    </w:p>
    <w:p w14:paraId="759DEBAF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DECLARE</w:t>
      </w:r>
    </w:p>
    <w:p w14:paraId="46679781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v_PlayerID VARCHAR(6) := &amp;PlayerID’; -- You can generate a unique PlayerID as needed</w:t>
      </w:r>
    </w:p>
    <w:p w14:paraId="0F2BFE51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v_TeamID VARCHAR(6) := '&amp;TEAMID'; -- Replace with the actual TeamID</w:t>
      </w:r>
    </w:p>
    <w:p w14:paraId="25C823B9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v_FName VARCHAR(30) := '&amp;Fname';</w:t>
      </w:r>
    </w:p>
    <w:p w14:paraId="0A0F2FD3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v_LName VARCHAR(30) := '&amp;Lname';</w:t>
      </w:r>
    </w:p>
    <w:p w14:paraId="03AA6D4D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v_Age NUMBER(5,2) := &amp;age;</w:t>
      </w:r>
    </w:p>
    <w:p w14:paraId="3C2FC690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v_DateofBirth DATE := TO_DATE('&amp;DOB', 'YYYY-MM-DD'); -- Replace with the actual DateofBirth</w:t>
      </w:r>
    </w:p>
    <w:p w14:paraId="0FE166DF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v_PlayingRole VARCHAR(25) := '&amp;PlayingRole';</w:t>
      </w:r>
    </w:p>
    <w:p w14:paraId="55342358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v_email VARCHAR(40) := '&amp;email';</w:t>
      </w:r>
    </w:p>
    <w:p w14:paraId="4C3CD8DC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v_contact_no NUMBER := &amp;phone; -- Replace with the actual contact number</w:t>
      </w:r>
    </w:p>
    <w:p w14:paraId="55584D5B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BEGIN</w:t>
      </w:r>
    </w:p>
    <w:p w14:paraId="379C894E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INSERT INTO Player (PlayerID, TeamID, FName, LName, Age, DateofBirth, PlayingRole, email, contact_no)</w:t>
      </w:r>
    </w:p>
    <w:p w14:paraId="0B4C48BC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VALUES (v_PlayerID, v_TeamID, v_FName, v_LName, v_Age, v_DateofBirth, v_PlayingRole, v_email, v_contact_no);</w:t>
      </w:r>
    </w:p>
    <w:p w14:paraId="088F0E25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COMMIT;</w:t>
      </w:r>
    </w:p>
    <w:p w14:paraId="731E5D9B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DBMS_OUTPUT.PUT_LINE('Player record inserted successfully.');</w:t>
      </w:r>
    </w:p>
    <w:p w14:paraId="6EF9FE0A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lastRenderedPageBreak/>
        <w:t>EXCEPTION</w:t>
      </w:r>
    </w:p>
    <w:p w14:paraId="0793B3DB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WHEN OTHERS THEN</w:t>
      </w:r>
    </w:p>
    <w:p w14:paraId="48679387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    DBMS_OUTPUT.PUT_LINE('Error: ' || SQLERRM);</w:t>
      </w:r>
    </w:p>
    <w:p w14:paraId="48937A02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    ROLLBACK;</w:t>
      </w:r>
    </w:p>
    <w:p w14:paraId="5CBC8201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END;</w:t>
      </w:r>
    </w:p>
    <w:p w14:paraId="46D4540D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/</w:t>
      </w:r>
    </w:p>
    <w:p w14:paraId="5AA961F2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Enter the PlayerID: 676</w:t>
      </w:r>
    </w:p>
    <w:p w14:paraId="2F1F57FB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Enter the TeamID: CCB01</w:t>
      </w:r>
    </w:p>
    <w:p w14:paraId="607F1492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Enter the FName: Rahul</w:t>
      </w:r>
    </w:p>
    <w:p w14:paraId="0644FD75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Enter the LName: Sharma</w:t>
      </w:r>
    </w:p>
    <w:p w14:paraId="1FBC31DF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Enter the Age: 23</w:t>
      </w:r>
    </w:p>
    <w:p w14:paraId="11D1EC9D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Enter the DateofBirth: 17-07-1999</w:t>
      </w:r>
    </w:p>
    <w:p w14:paraId="3D6F0A25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Enter the PlayingRole: AllRounder</w:t>
      </w:r>
    </w:p>
    <w:p w14:paraId="67E4EF60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Enter the email: rahulsharma@gmail.com</w:t>
      </w:r>
    </w:p>
    <w:p w14:paraId="54C03015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Enter the Contact_no: 9797181815</w:t>
      </w:r>
    </w:p>
    <w:p w14:paraId="6C017948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</w:p>
    <w:p w14:paraId="0F96AF54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Player record inserted successfully.</w:t>
      </w:r>
    </w:p>
    <w:p w14:paraId="22D0D9D9" w14:textId="77777777" w:rsidR="00C57F10" w:rsidRPr="00353C20" w:rsidRDefault="00C57F10" w:rsidP="00C57F1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</w:p>
    <w:p w14:paraId="41421361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1EEE36E6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33BCD40C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To create a function that returns the total number of teams in a particular Cricket Board.</w:t>
      </w:r>
    </w:p>
    <w:p w14:paraId="6E1F9691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CREATE OR REPLACE FUNCTION GetTotalTeamsInBoard(BoardID VARCHAR2) RETURN NUMBER IS</w:t>
      </w:r>
    </w:p>
    <w:p w14:paraId="4CE01A15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v_TotalTeams NUMBER := 0;</w:t>
      </w:r>
    </w:p>
    <w:p w14:paraId="4C557690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BEGIN</w:t>
      </w:r>
    </w:p>
    <w:p w14:paraId="05B2517A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SELECT COUNT(*) INTO v_TotalTeams FROM Team WHERE BoardID = BoardID;</w:t>
      </w:r>
    </w:p>
    <w:p w14:paraId="24EC5CA9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RETURN v_TotalTeams;</w:t>
      </w:r>
    </w:p>
    <w:p w14:paraId="1AAB80BC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EXCEPTION</w:t>
      </w:r>
    </w:p>
    <w:p w14:paraId="40766EC2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WHEN NO_DATA_FOUND THEN</w:t>
      </w:r>
    </w:p>
    <w:p w14:paraId="1A83E6BD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lastRenderedPageBreak/>
        <w:t xml:space="preserve">        -- Handle the case when the board doesn't exist or has no teams</w:t>
      </w:r>
    </w:p>
    <w:p w14:paraId="5137A777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    RETURN 0;</w:t>
      </w:r>
    </w:p>
    <w:p w14:paraId="5F207305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WHEN OTHERS THEN</w:t>
      </w:r>
    </w:p>
    <w:p w14:paraId="7AE96B24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    -- Handle other exceptions as needed</w:t>
      </w:r>
    </w:p>
    <w:p w14:paraId="67C04C98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    RETURN -1; -- Return a negative value to indicate an error</w:t>
      </w:r>
    </w:p>
    <w:p w14:paraId="5747619F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END GetTotalTeamsInBoard;</w:t>
      </w:r>
    </w:p>
    <w:p w14:paraId="6878FB02" w14:textId="77777777" w:rsidR="00C57F10" w:rsidRPr="00353C20" w:rsidRDefault="00C57F10" w:rsidP="00C57F1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/</w:t>
      </w:r>
    </w:p>
    <w:p w14:paraId="04426B4C" w14:textId="77777777" w:rsidR="00C57F10" w:rsidRPr="00353C20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Function successfully created.</w:t>
      </w:r>
    </w:p>
    <w:p w14:paraId="031B07D9" w14:textId="77777777" w:rsidR="00C57F10" w:rsidRPr="00353C20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 xml:space="preserve">SQL&gt; </w:t>
      </w:r>
    </w:p>
    <w:p w14:paraId="3F08BD04" w14:textId="77777777" w:rsidR="00C57F10" w:rsidRPr="00353C20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Declare</w:t>
      </w:r>
    </w:p>
    <w:p w14:paraId="4D480A3C" w14:textId="77777777" w:rsidR="00C57F10" w:rsidRPr="00353C20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number res;</w:t>
      </w:r>
    </w:p>
    <w:p w14:paraId="5FBD9116" w14:textId="77777777" w:rsidR="00C57F10" w:rsidRPr="00353C20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Begin</w:t>
      </w:r>
      <w:r w:rsidRPr="00353C20">
        <w:rPr>
          <w:rFonts w:ascii="Times New Roman" w:hAnsi="Times New Roman" w:cs="Times New Roman"/>
          <w:b/>
          <w:szCs w:val="24"/>
        </w:rPr>
        <w:br/>
        <w:t>res:=</w:t>
      </w:r>
      <w:r w:rsidRPr="00353C20">
        <w:rPr>
          <w:rFonts w:ascii="Times New Roman" w:hAnsi="Times New Roman" w:cs="Times New Roman"/>
          <w:szCs w:val="24"/>
        </w:rPr>
        <w:t xml:space="preserve"> GetTotalTeamsInBoard(‘BID01’);</w:t>
      </w:r>
    </w:p>
    <w:p w14:paraId="0673EB69" w14:textId="77777777" w:rsidR="00C57F10" w:rsidRPr="00353C20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DBMS_OUTPUT.PUT_LINE(‘No of teams:  ‘||res);</w:t>
      </w:r>
    </w:p>
    <w:p w14:paraId="281ADCA2" w14:textId="77777777" w:rsidR="00C57F10" w:rsidRPr="00353C20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END;</w:t>
      </w:r>
    </w:p>
    <w:p w14:paraId="298F0340" w14:textId="77777777" w:rsidR="00C57F10" w:rsidRPr="00353C20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/</w:t>
      </w:r>
    </w:p>
    <w:p w14:paraId="6E7C8444" w14:textId="77777777" w:rsidR="00C57F10" w:rsidRPr="00353C20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szCs w:val="24"/>
        </w:rPr>
        <w:t>No of teams: 2</w:t>
      </w:r>
    </w:p>
    <w:p w14:paraId="39EB12A0" w14:textId="77777777" w:rsidR="00C57F10" w:rsidRPr="00353C20" w:rsidRDefault="00C57F10" w:rsidP="00C57F1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To write a non-recursive PL/SQL procedure to retrieve even-numbered PlayerIDs registered for any tournament.</w:t>
      </w:r>
    </w:p>
    <w:p w14:paraId="0A364996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CREATE OR REPLACE PROCEDURE GetEvenNumberedPlayerIDs IS</w:t>
      </w:r>
    </w:p>
    <w:p w14:paraId="5FB1C194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BEGIN</w:t>
      </w:r>
    </w:p>
    <w:p w14:paraId="415C2C8C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FOR player_rec IN ( SELECT PlayerID FROM Player WHERE TO_NUMBER(PlayerID) MOD 2 = 0)     </w:t>
      </w:r>
    </w:p>
    <w:p w14:paraId="0825D247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LOOP</w:t>
      </w:r>
    </w:p>
    <w:p w14:paraId="2E0091FC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    DBMS_OUTPUT.PUT_LINE('Even-Numbered PlayerID: ' || player_rec.PlayerID);</w:t>
      </w:r>
    </w:p>
    <w:p w14:paraId="66ED401E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END LOOP;</w:t>
      </w:r>
    </w:p>
    <w:p w14:paraId="36C1BB5B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lastRenderedPageBreak/>
        <w:t>END GetEvenNumberedPlayerIDs;</w:t>
      </w:r>
    </w:p>
    <w:p w14:paraId="413D6095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/</w:t>
      </w:r>
    </w:p>
    <w:p w14:paraId="6AAF1BC1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5AC89CF8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5D3AB879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30C3E6C1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66784A0F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2FBE1A63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2B0701E3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46E0249A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1FE8F832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47865E3F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08DA66B0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3DA23293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127AF391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11DEC411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2A14711B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6D43E3BC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608495B6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59704F0B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</w:p>
    <w:p w14:paraId="4495305D" w14:textId="77777777" w:rsidR="00C57F10" w:rsidRPr="00353C20" w:rsidRDefault="00C57F10" w:rsidP="00C57F10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Result:</w:t>
      </w:r>
    </w:p>
    <w:p w14:paraId="2A6D31AF" w14:textId="77777777" w:rsidR="00C57F10" w:rsidRPr="00353C20" w:rsidRDefault="00C57F10" w:rsidP="00C57F10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Thus the PL/SQL</w:t>
      </w:r>
      <w:r w:rsidRPr="00353C20">
        <w:rPr>
          <w:rFonts w:ascii="Times New Roman" w:hAnsi="Times New Roman" w:cs="Times New Roman"/>
          <w:spacing w:val="6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Procedures,</w:t>
      </w:r>
      <w:r w:rsidRPr="00353C20">
        <w:rPr>
          <w:rFonts w:ascii="Times New Roman" w:hAnsi="Times New Roman" w:cs="Times New Roman"/>
          <w:spacing w:val="6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Functions</w:t>
      </w:r>
      <w:r w:rsidRPr="00353C20">
        <w:rPr>
          <w:rFonts w:ascii="Times New Roman" w:hAnsi="Times New Roman" w:cs="Times New Roman"/>
          <w:spacing w:val="14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and</w:t>
      </w:r>
      <w:r w:rsidRPr="00353C20">
        <w:rPr>
          <w:rFonts w:ascii="Times New Roman" w:hAnsi="Times New Roman" w:cs="Times New Roman"/>
          <w:spacing w:val="6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loops</w:t>
      </w:r>
      <w:r w:rsidRPr="00353C20">
        <w:rPr>
          <w:rFonts w:ascii="Times New Roman" w:hAnsi="Times New Roman" w:cs="Times New Roman"/>
          <w:spacing w:val="8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on</w:t>
      </w:r>
      <w:r w:rsidRPr="00353C20">
        <w:rPr>
          <w:rFonts w:ascii="Times New Roman" w:hAnsi="Times New Roman" w:cs="Times New Roman"/>
          <w:spacing w:val="7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Number</w:t>
      </w:r>
      <w:r w:rsidRPr="00353C20">
        <w:rPr>
          <w:rFonts w:ascii="Times New Roman" w:hAnsi="Times New Roman" w:cs="Times New Roman"/>
          <w:spacing w:val="6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theory</w:t>
      </w:r>
      <w:r w:rsidRPr="00353C20">
        <w:rPr>
          <w:rFonts w:ascii="Times New Roman" w:hAnsi="Times New Roman" w:cs="Times New Roman"/>
          <w:spacing w:val="12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and</w:t>
      </w:r>
      <w:r w:rsidRPr="00353C20">
        <w:rPr>
          <w:rFonts w:ascii="Times New Roman" w:hAnsi="Times New Roman" w:cs="Times New Roman"/>
          <w:spacing w:val="15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business</w:t>
      </w:r>
      <w:r w:rsidRPr="00353C20">
        <w:rPr>
          <w:rFonts w:ascii="Times New Roman" w:hAnsi="Times New Roman" w:cs="Times New Roman"/>
          <w:spacing w:val="-57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scenarios experiment was successfully completed and results are verified.</w:t>
      </w:r>
    </w:p>
    <w:p w14:paraId="2183E836" w14:textId="77777777" w:rsidR="00B831C4" w:rsidRDefault="00B831C4" w:rsidP="00CA4A3E">
      <w:pPr>
        <w:jc w:val="center"/>
      </w:pPr>
    </w:p>
    <w:sectPr w:rsidR="00B831C4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2FA03" w14:textId="77777777" w:rsidR="00E63273" w:rsidRDefault="00E63273">
      <w:pPr>
        <w:spacing w:line="240" w:lineRule="auto"/>
      </w:pPr>
      <w:r>
        <w:separator/>
      </w:r>
    </w:p>
  </w:endnote>
  <w:endnote w:type="continuationSeparator" w:id="0">
    <w:p w14:paraId="4310D110" w14:textId="77777777" w:rsidR="00E63273" w:rsidRDefault="00E63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D7AF6" w14:textId="77777777" w:rsidR="00B831C4" w:rsidRDefault="00155746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54802" wp14:editId="750821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3A815" w14:textId="77777777" w:rsidR="00E63273" w:rsidRDefault="00E63273">
      <w:pPr>
        <w:spacing w:after="0"/>
      </w:pPr>
      <w:r>
        <w:separator/>
      </w:r>
    </w:p>
  </w:footnote>
  <w:footnote w:type="continuationSeparator" w:id="0">
    <w:p w14:paraId="0F177119" w14:textId="77777777" w:rsidR="00E63273" w:rsidRDefault="00E632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3B14BD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 w15:restartNumberingAfterBreak="0">
    <w:nsid w:val="07337250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E4759D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2D222A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0B240ACB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D6929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344A0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8084F0D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 w16cid:durableId="1024332811">
    <w:abstractNumId w:val="5"/>
  </w:num>
  <w:num w:numId="2" w16cid:durableId="384376646">
    <w:abstractNumId w:val="3"/>
  </w:num>
  <w:num w:numId="3" w16cid:durableId="605112172">
    <w:abstractNumId w:val="2"/>
  </w:num>
  <w:num w:numId="4" w16cid:durableId="425425803">
    <w:abstractNumId w:val="4"/>
  </w:num>
  <w:num w:numId="5" w16cid:durableId="866989870">
    <w:abstractNumId w:val="1"/>
  </w:num>
  <w:num w:numId="6" w16cid:durableId="907619219">
    <w:abstractNumId w:val="0"/>
  </w:num>
  <w:num w:numId="7" w16cid:durableId="261189029">
    <w:abstractNumId w:val="17"/>
  </w:num>
  <w:num w:numId="8" w16cid:durableId="1436559041">
    <w:abstractNumId w:val="11"/>
  </w:num>
  <w:num w:numId="9" w16cid:durableId="2000499734">
    <w:abstractNumId w:val="16"/>
  </w:num>
  <w:num w:numId="10" w16cid:durableId="851724120">
    <w:abstractNumId w:val="7"/>
  </w:num>
  <w:num w:numId="11" w16cid:durableId="135344716">
    <w:abstractNumId w:val="13"/>
  </w:num>
  <w:num w:numId="12" w16cid:durableId="1029256311">
    <w:abstractNumId w:val="8"/>
  </w:num>
  <w:num w:numId="13" w16cid:durableId="1943950186">
    <w:abstractNumId w:val="12"/>
  </w:num>
  <w:num w:numId="14" w16cid:durableId="944649998">
    <w:abstractNumId w:val="10"/>
  </w:num>
  <w:num w:numId="15" w16cid:durableId="1704788834">
    <w:abstractNumId w:val="6"/>
  </w:num>
  <w:num w:numId="16" w16cid:durableId="906915462">
    <w:abstractNumId w:val="15"/>
  </w:num>
  <w:num w:numId="17" w16cid:durableId="1077172298">
    <w:abstractNumId w:val="14"/>
  </w:num>
  <w:num w:numId="18" w16cid:durableId="957524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257EE"/>
    <w:rsid w:val="00034616"/>
    <w:rsid w:val="0006063C"/>
    <w:rsid w:val="000642E0"/>
    <w:rsid w:val="0008342E"/>
    <w:rsid w:val="000E52F4"/>
    <w:rsid w:val="00121C8C"/>
    <w:rsid w:val="0015074B"/>
    <w:rsid w:val="00155746"/>
    <w:rsid w:val="00163AFF"/>
    <w:rsid w:val="00176D2D"/>
    <w:rsid w:val="00264DE1"/>
    <w:rsid w:val="0029639D"/>
    <w:rsid w:val="002D5F4D"/>
    <w:rsid w:val="002E00A0"/>
    <w:rsid w:val="002E6DF9"/>
    <w:rsid w:val="00326F90"/>
    <w:rsid w:val="00376C1E"/>
    <w:rsid w:val="00396403"/>
    <w:rsid w:val="003D2FFC"/>
    <w:rsid w:val="004303F9"/>
    <w:rsid w:val="004565D5"/>
    <w:rsid w:val="004F37FD"/>
    <w:rsid w:val="00515698"/>
    <w:rsid w:val="00522E79"/>
    <w:rsid w:val="00526AE2"/>
    <w:rsid w:val="006335F1"/>
    <w:rsid w:val="006411F2"/>
    <w:rsid w:val="0066337F"/>
    <w:rsid w:val="006C335B"/>
    <w:rsid w:val="006F1245"/>
    <w:rsid w:val="00727977"/>
    <w:rsid w:val="007B7D2A"/>
    <w:rsid w:val="008262CD"/>
    <w:rsid w:val="00826549"/>
    <w:rsid w:val="008A4592"/>
    <w:rsid w:val="008C271D"/>
    <w:rsid w:val="00925FC8"/>
    <w:rsid w:val="009B73C4"/>
    <w:rsid w:val="009B77E4"/>
    <w:rsid w:val="00AA1D8D"/>
    <w:rsid w:val="00AD2B4F"/>
    <w:rsid w:val="00B47730"/>
    <w:rsid w:val="00B55417"/>
    <w:rsid w:val="00B831C4"/>
    <w:rsid w:val="00BB70CC"/>
    <w:rsid w:val="00BB738A"/>
    <w:rsid w:val="00BE2CB4"/>
    <w:rsid w:val="00C03072"/>
    <w:rsid w:val="00C24503"/>
    <w:rsid w:val="00C35FB5"/>
    <w:rsid w:val="00C57F10"/>
    <w:rsid w:val="00C666A9"/>
    <w:rsid w:val="00CA4A3E"/>
    <w:rsid w:val="00CB0664"/>
    <w:rsid w:val="00CC6BF4"/>
    <w:rsid w:val="00D93BCE"/>
    <w:rsid w:val="00DB6A2D"/>
    <w:rsid w:val="00DC2BA6"/>
    <w:rsid w:val="00DD1E60"/>
    <w:rsid w:val="00DD7637"/>
    <w:rsid w:val="00E05A05"/>
    <w:rsid w:val="00E42476"/>
    <w:rsid w:val="00E63273"/>
    <w:rsid w:val="00F2275B"/>
    <w:rsid w:val="00F41827"/>
    <w:rsid w:val="00F537B4"/>
    <w:rsid w:val="00FC693F"/>
    <w:rsid w:val="00FC7204"/>
    <w:rsid w:val="00FD7D44"/>
    <w:rsid w:val="42E559C6"/>
    <w:rsid w:val="44E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6D53B"/>
  <w14:defaultImageDpi w14:val="300"/>
  <w15:docId w15:val="{A71694AD-51C4-408A-9B5A-EB3E777F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ListParagraphChar">
    <w:name w:val="List Paragraph Char"/>
    <w:link w:val="ListParagraph"/>
    <w:uiPriority w:val="34"/>
    <w:qFormat/>
    <w:locked/>
    <w:rsid w:val="0066337F"/>
    <w:rPr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083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671</Words>
  <Characters>3830</Characters>
  <Application>Microsoft Office Word</Application>
  <DocSecurity>4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Dindukurthi Kavya</cp:lastModifiedBy>
  <cp:revision>2</cp:revision>
  <cp:lastPrinted>2025-10-15T00:45:00Z</cp:lastPrinted>
  <dcterms:created xsi:type="dcterms:W3CDTF">2025-10-31T17:00:00Z</dcterms:created>
  <dcterms:modified xsi:type="dcterms:W3CDTF">2025-10-31T17:00:00Z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