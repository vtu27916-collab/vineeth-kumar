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9468F" w14:textId="77777777" w:rsidR="00B831C4" w:rsidRDefault="00A10F9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894C406" w14:textId="77777777" w:rsidR="00B831C4" w:rsidRDefault="00A10F99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701BEF" wp14:editId="53EC822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E30FF7B" w14:textId="77777777" w:rsidR="00B831C4" w:rsidRDefault="00A10F99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4911D1" wp14:editId="153D530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38C601B4" w14:textId="77777777" w:rsidR="00B831C4" w:rsidRDefault="00A10F99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F3C1F26" w14:textId="77777777" w:rsidR="00B831C4" w:rsidRDefault="00A10F99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5D2D5" wp14:editId="3096192F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E730FA" w14:textId="77777777" w:rsidR="00B831C4" w:rsidRDefault="00A10F99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674ECC59" w14:textId="77777777" w:rsidR="00B831C4" w:rsidRDefault="00B831C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5D2D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7.8pt;margin-top:4.9pt;width:109.8pt;height:1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">
                <v:textbox>
                  <w:txbxContent>
                    <w:p w14:paraId="53E730FA" w14:textId="77777777" w:rsidR="00B831C4" w:rsidRDefault="00A10F99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674ECC59" w14:textId="77777777" w:rsidR="00B831C4" w:rsidRDefault="00B831C4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3B697" w14:textId="77777777" w:rsidR="00B831C4" w:rsidRDefault="00B831C4"/>
    <w:p w14:paraId="3800AB21" w14:textId="77777777" w:rsidR="00B831C4" w:rsidRDefault="00A10F99">
      <w:pPr>
        <w:jc w:val="center"/>
      </w:pPr>
      <w:r>
        <w:t>Academic Year: 2025–2026</w:t>
      </w:r>
    </w:p>
    <w:p w14:paraId="0CB1D686" w14:textId="77777777" w:rsidR="00B831C4" w:rsidRDefault="00A10F99">
      <w:pPr>
        <w:jc w:val="center"/>
      </w:pPr>
      <w:r>
        <w:t>SUMMER SEMESTER - SS2526</w:t>
      </w:r>
    </w:p>
    <w:p w14:paraId="1D7F9BBD" w14:textId="77777777" w:rsidR="00B831C4" w:rsidRDefault="00A10F99">
      <w:r>
        <w:br/>
        <w:t>Course Code</w:t>
      </w:r>
      <w:r>
        <w:tab/>
        <w:t>: 10211CS207</w:t>
      </w:r>
    </w:p>
    <w:p w14:paraId="438658F5" w14:textId="77777777" w:rsidR="00B831C4" w:rsidRDefault="00A10F99">
      <w:r>
        <w:t>Course Name</w:t>
      </w:r>
      <w:r>
        <w:tab/>
        <w:t>: Database Management Systems</w:t>
      </w:r>
    </w:p>
    <w:p w14:paraId="140F8ACB" w14:textId="03020E69" w:rsidR="00B831C4" w:rsidRDefault="00A10F99">
      <w:r>
        <w:t>Slot No</w:t>
      </w:r>
      <w:r>
        <w:tab/>
        <w:t>:  S</w:t>
      </w:r>
      <w:r w:rsidR="00B55417">
        <w:t>2</w:t>
      </w:r>
      <w:r>
        <w:t>L</w:t>
      </w:r>
      <w:r w:rsidR="00B55417">
        <w:t>3</w:t>
      </w:r>
      <w:r>
        <w:br/>
      </w:r>
    </w:p>
    <w:p w14:paraId="334C54C7" w14:textId="75824F13" w:rsidR="00B831C4" w:rsidRDefault="00A10F99">
      <w:pPr>
        <w:pStyle w:val="Title"/>
      </w:pPr>
      <w:r>
        <w:t xml:space="preserve">DBMS TASK - </w:t>
      </w:r>
      <w:r w:rsidR="0008342E">
        <w:t>3</w:t>
      </w:r>
      <w:r>
        <w:t xml:space="preserve"> REPORT</w:t>
      </w:r>
    </w:p>
    <w:p w14:paraId="4A8C2E94" w14:textId="77777777" w:rsidR="00E47E0C" w:rsidRPr="00353C20" w:rsidRDefault="00A10F99" w:rsidP="00E47E0C">
      <w:pPr>
        <w:rPr>
          <w:rFonts w:ascii="Times New Roman" w:hAnsi="Times New Roman" w:cs="Times New Roman"/>
          <w:b/>
          <w:szCs w:val="24"/>
        </w:rPr>
      </w:pPr>
      <w:r>
        <w:rPr>
          <w:sz w:val="28"/>
          <w:szCs w:val="24"/>
        </w:rPr>
        <w:t xml:space="preserve">Title: </w:t>
      </w:r>
      <w:r w:rsidR="00E47E0C" w:rsidRPr="00CD4BD9">
        <w:rPr>
          <w:rFonts w:ascii="Times New Roman" w:hAnsi="Times New Roman" w:cs="Times New Roman"/>
          <w:bCs/>
          <w:szCs w:val="24"/>
        </w:rPr>
        <w:t>Using</w:t>
      </w:r>
      <w:r w:rsidR="00E47E0C" w:rsidRPr="00CD4BD9">
        <w:rPr>
          <w:rFonts w:ascii="Times New Roman" w:hAnsi="Times New Roman" w:cs="Times New Roman"/>
          <w:bCs/>
          <w:spacing w:val="-2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Clauses,</w:t>
      </w:r>
      <w:r w:rsidR="00E47E0C" w:rsidRPr="00CD4BD9">
        <w:rPr>
          <w:rFonts w:ascii="Times New Roman" w:hAnsi="Times New Roman" w:cs="Times New Roman"/>
          <w:bCs/>
          <w:spacing w:val="-2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Operators</w:t>
      </w:r>
      <w:r w:rsidR="00E47E0C" w:rsidRPr="00CD4BD9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and Functions</w:t>
      </w:r>
      <w:r w:rsidR="00E47E0C" w:rsidRPr="00CD4BD9">
        <w:rPr>
          <w:rFonts w:ascii="Times New Roman" w:hAnsi="Times New Roman" w:cs="Times New Roman"/>
          <w:bCs/>
          <w:spacing w:val="-6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in</w:t>
      </w:r>
      <w:r w:rsidR="00E47E0C" w:rsidRPr="00CD4BD9">
        <w:rPr>
          <w:rFonts w:ascii="Times New Roman" w:hAnsi="Times New Roman" w:cs="Times New Roman"/>
          <w:bCs/>
          <w:spacing w:val="-1"/>
          <w:szCs w:val="24"/>
        </w:rPr>
        <w:t xml:space="preserve"> </w:t>
      </w:r>
      <w:r w:rsidR="00E47E0C" w:rsidRPr="00CD4BD9">
        <w:rPr>
          <w:rFonts w:ascii="Times New Roman" w:hAnsi="Times New Roman" w:cs="Times New Roman"/>
          <w:bCs/>
          <w:szCs w:val="24"/>
        </w:rPr>
        <w:t>queries</w:t>
      </w:r>
    </w:p>
    <w:p w14:paraId="125D37A1" w14:textId="7EE3ADDE" w:rsidR="00B831C4" w:rsidRDefault="00B831C4"/>
    <w:p w14:paraId="1D2BCD18" w14:textId="77777777" w:rsidR="00B831C4" w:rsidRDefault="00A10F99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B831C4" w14:paraId="6E089F1F" w14:textId="77777777">
        <w:tc>
          <w:tcPr>
            <w:tcW w:w="1353" w:type="dxa"/>
          </w:tcPr>
          <w:p w14:paraId="3467CEA3" w14:textId="77777777" w:rsidR="00B831C4" w:rsidRDefault="00A10F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0D6F108B" w14:textId="77777777" w:rsidR="00B831C4" w:rsidRDefault="00A10F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78DA695A" w14:textId="77777777" w:rsidR="00B831C4" w:rsidRDefault="00A10F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B831C4" w14:paraId="2DE3EF44" w14:textId="77777777">
        <w:tc>
          <w:tcPr>
            <w:tcW w:w="1353" w:type="dxa"/>
            <w:vAlign w:val="bottom"/>
          </w:tcPr>
          <w:p w14:paraId="5BCD6B29" w14:textId="72E7E147" w:rsidR="00B831C4" w:rsidRPr="00BB70CC" w:rsidRDefault="00A10F99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VTU2</w:t>
            </w:r>
            <w:r>
              <w:rPr>
                <w:highlight w:val="yellow"/>
              </w:rPr>
              <w:t>7916</w:t>
            </w:r>
          </w:p>
        </w:tc>
        <w:tc>
          <w:tcPr>
            <w:tcW w:w="2468" w:type="dxa"/>
            <w:vAlign w:val="bottom"/>
          </w:tcPr>
          <w:p w14:paraId="7294EA52" w14:textId="397669C2" w:rsidR="00B831C4" w:rsidRPr="00BB70CC" w:rsidRDefault="00A10F99">
            <w:pPr>
              <w:spacing w:after="0" w:line="240" w:lineRule="auto"/>
              <w:rPr>
                <w:highlight w:val="yellow"/>
              </w:rPr>
            </w:pPr>
            <w:r w:rsidRPr="00BB70CC">
              <w:rPr>
                <w:highlight w:val="yellow"/>
              </w:rPr>
              <w:t>24UECS</w:t>
            </w:r>
            <w:r>
              <w:rPr>
                <w:highlight w:val="yellow"/>
              </w:rPr>
              <w:t>1462</w:t>
            </w:r>
          </w:p>
        </w:tc>
        <w:tc>
          <w:tcPr>
            <w:tcW w:w="4809" w:type="dxa"/>
            <w:vAlign w:val="bottom"/>
          </w:tcPr>
          <w:p w14:paraId="55EE313E" w14:textId="2FC5C20D" w:rsidR="00B831C4" w:rsidRPr="00BB70CC" w:rsidRDefault="00A10F99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J.SAI VINEETH KUMAR</w:t>
            </w:r>
          </w:p>
        </w:tc>
      </w:tr>
    </w:tbl>
    <w:p w14:paraId="1C5ED215" w14:textId="77777777" w:rsidR="00B831C4" w:rsidRDefault="00A10F99">
      <w:r>
        <w:br/>
      </w:r>
    </w:p>
    <w:p w14:paraId="7CAE22F4" w14:textId="77777777" w:rsidR="00B831C4" w:rsidRDefault="00B831C4"/>
    <w:p w14:paraId="3F7FD4BD" w14:textId="77777777" w:rsidR="00B831C4" w:rsidRDefault="00B831C4"/>
    <w:p w14:paraId="2611384B" w14:textId="77777777" w:rsidR="00B831C4" w:rsidRDefault="00B831C4"/>
    <w:p w14:paraId="7DA962B8" w14:textId="77777777" w:rsidR="00B831C4" w:rsidRDefault="00B831C4"/>
    <w:p w14:paraId="663D2600" w14:textId="77777777" w:rsidR="00B831C4" w:rsidRDefault="00B831C4"/>
    <w:p w14:paraId="52E7C343" w14:textId="77777777" w:rsidR="00B831C4" w:rsidRDefault="00B831C4"/>
    <w:p w14:paraId="203AC572" w14:textId="77777777" w:rsidR="00B831C4" w:rsidRDefault="00B831C4"/>
    <w:p w14:paraId="64B4B48E" w14:textId="77777777" w:rsidR="0008342E" w:rsidRPr="00353C20" w:rsidRDefault="0008342E" w:rsidP="0008342E">
      <w:pPr>
        <w:jc w:val="center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Using</w:t>
      </w:r>
      <w:r w:rsidRPr="00353C20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Clauses,</w:t>
      </w:r>
      <w:r w:rsidRPr="00353C20">
        <w:rPr>
          <w:rFonts w:ascii="Times New Roman" w:hAnsi="Times New Roman" w:cs="Times New Roman"/>
          <w:b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Operators</w:t>
      </w:r>
      <w:r w:rsidRPr="00353C20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and Functions</w:t>
      </w:r>
      <w:r w:rsidRPr="00353C20">
        <w:rPr>
          <w:rFonts w:ascii="Times New Roman" w:hAnsi="Times New Roman" w:cs="Times New Roman"/>
          <w:b/>
          <w:spacing w:val="-6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in</w:t>
      </w:r>
      <w:r w:rsidRPr="00353C20">
        <w:rPr>
          <w:rFonts w:ascii="Times New Roman" w:hAnsi="Times New Roman" w:cs="Times New Roman"/>
          <w:b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b/>
          <w:szCs w:val="24"/>
        </w:rPr>
        <w:t>queries</w:t>
      </w:r>
    </w:p>
    <w:p w14:paraId="037FA4C0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Aim:</w:t>
      </w:r>
    </w:p>
    <w:p w14:paraId="52E00236" w14:textId="77777777" w:rsidR="0008342E" w:rsidRPr="00353C20" w:rsidRDefault="0008342E" w:rsidP="0008342E">
      <w:pPr>
        <w:pStyle w:val="BodyText"/>
        <w:ind w:left="530" w:right="119"/>
        <w:jc w:val="both"/>
      </w:pPr>
      <w:r w:rsidRPr="00353C20">
        <w:t>To perform the query processing on databases for different retrieval results of queries using DML,</w:t>
      </w:r>
      <w:r w:rsidRPr="00353C20">
        <w:rPr>
          <w:spacing w:val="-57"/>
        </w:rPr>
        <w:t xml:space="preserve"> </w:t>
      </w:r>
      <w:r w:rsidRPr="00353C20">
        <w:t>DRL</w:t>
      </w:r>
      <w:r w:rsidRPr="00353C20">
        <w:rPr>
          <w:spacing w:val="-3"/>
        </w:rPr>
        <w:t xml:space="preserve"> </w:t>
      </w:r>
      <w:r w:rsidRPr="00353C20">
        <w:t>operations using</w:t>
      </w:r>
      <w:r w:rsidRPr="00353C20">
        <w:rPr>
          <w:spacing w:val="-1"/>
        </w:rPr>
        <w:t xml:space="preserve"> </w:t>
      </w:r>
      <w:r w:rsidRPr="00353C20">
        <w:t>aggregate,</w:t>
      </w:r>
      <w:r w:rsidRPr="00353C20">
        <w:rPr>
          <w:spacing w:val="-1"/>
        </w:rPr>
        <w:t xml:space="preserve"> </w:t>
      </w:r>
      <w:r w:rsidRPr="00353C20">
        <w:t>date,</w:t>
      </w:r>
      <w:r w:rsidRPr="00353C20">
        <w:rPr>
          <w:spacing w:val="-1"/>
        </w:rPr>
        <w:t xml:space="preserve"> </w:t>
      </w:r>
      <w:r w:rsidRPr="00353C20">
        <w:t>string,</w:t>
      </w:r>
      <w:r w:rsidRPr="00353C20">
        <w:rPr>
          <w:spacing w:val="-1"/>
        </w:rPr>
        <w:t xml:space="preserve"> </w:t>
      </w:r>
      <w:r w:rsidRPr="00353C20">
        <w:t>indent</w:t>
      </w:r>
      <w:r w:rsidRPr="00353C20">
        <w:rPr>
          <w:spacing w:val="2"/>
        </w:rPr>
        <w:t xml:space="preserve"> </w:t>
      </w:r>
      <w:r w:rsidRPr="00353C20">
        <w:t>functions,</w:t>
      </w:r>
      <w:r w:rsidRPr="00353C20">
        <w:rPr>
          <w:spacing w:val="-1"/>
        </w:rPr>
        <w:t xml:space="preserve"> </w:t>
      </w:r>
      <w:r w:rsidRPr="00353C20">
        <w:t>set</w:t>
      </w:r>
      <w:r w:rsidRPr="00353C20">
        <w:rPr>
          <w:spacing w:val="-3"/>
        </w:rPr>
        <w:t xml:space="preserve"> </w:t>
      </w:r>
      <w:r w:rsidRPr="00353C20">
        <w:t>clauses</w:t>
      </w:r>
      <w:r w:rsidRPr="00353C20">
        <w:rPr>
          <w:spacing w:val="1"/>
        </w:rPr>
        <w:t xml:space="preserve"> </w:t>
      </w:r>
      <w:r w:rsidRPr="00353C20">
        <w:t>and</w:t>
      </w:r>
      <w:r w:rsidRPr="00353C20">
        <w:rPr>
          <w:spacing w:val="-1"/>
        </w:rPr>
        <w:t xml:space="preserve"> </w:t>
      </w:r>
      <w:r w:rsidRPr="00353C20">
        <w:t>operators.</w:t>
      </w:r>
    </w:p>
    <w:p w14:paraId="76C1AEC0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712"/>
        </w:tabs>
        <w:autoSpaceDE w:val="0"/>
        <w:autoSpaceDN w:val="0"/>
        <w:spacing w:after="0" w:line="274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retrieve the location of a particular match conducted by its MatchID</w:t>
      </w:r>
    </w:p>
    <w:p w14:paraId="7F59F37B" w14:textId="77777777" w:rsidR="0008342E" w:rsidRPr="00353C20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after="0" w:line="276" w:lineRule="exact"/>
      </w:pPr>
      <w:r w:rsidRPr="00353C20">
        <w:t>To retrieve</w:t>
      </w:r>
      <w:r w:rsidRPr="00353C20">
        <w:rPr>
          <w:spacing w:val="-2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Players</w:t>
      </w:r>
      <w:r w:rsidRPr="00353C20">
        <w:rPr>
          <w:spacing w:val="-1"/>
        </w:rPr>
        <w:t xml:space="preserve"> </w:t>
      </w:r>
      <w:r w:rsidRPr="00353C20">
        <w:t>detail</w:t>
      </w:r>
      <w:r w:rsidRPr="00353C20">
        <w:rPr>
          <w:spacing w:val="-1"/>
        </w:rPr>
        <w:t xml:space="preserve"> </w:t>
      </w:r>
      <w:r w:rsidRPr="00353C20">
        <w:t>whose name start with ‘A’.</w:t>
      </w:r>
    </w:p>
    <w:p w14:paraId="38DEC014" w14:textId="77777777" w:rsidR="0008342E" w:rsidRPr="00353C20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before="4" w:after="0" w:line="275" w:lineRule="exact"/>
      </w:pPr>
      <w:r w:rsidRPr="00353C20">
        <w:t>Add</w:t>
      </w:r>
      <w:r w:rsidRPr="00353C20">
        <w:rPr>
          <w:spacing w:val="-1"/>
        </w:rPr>
        <w:t xml:space="preserve"> </w:t>
      </w:r>
      <w:r w:rsidRPr="00353C20">
        <w:t>a</w:t>
      </w:r>
      <w:r w:rsidRPr="00353C20">
        <w:rPr>
          <w:spacing w:val="-3"/>
        </w:rPr>
        <w:t xml:space="preserve"> </w:t>
      </w:r>
      <w:r w:rsidRPr="00353C20">
        <w:t>column Batting and Bowling</w:t>
      </w:r>
      <w:r w:rsidRPr="00353C20">
        <w:rPr>
          <w:spacing w:val="-1"/>
        </w:rPr>
        <w:t xml:space="preserve"> </w:t>
      </w:r>
      <w:r w:rsidRPr="00353C20">
        <w:t>in</w:t>
      </w:r>
      <w:r w:rsidRPr="00353C20">
        <w:rPr>
          <w:spacing w:val="-1"/>
        </w:rPr>
        <w:t xml:space="preserve"> </w:t>
      </w:r>
      <w:r w:rsidRPr="00353C20">
        <w:t>Player</w:t>
      </w:r>
      <w:r w:rsidRPr="00353C20">
        <w:rPr>
          <w:spacing w:val="3"/>
        </w:rPr>
        <w:t xml:space="preserve"> </w:t>
      </w:r>
      <w:r w:rsidRPr="00353C20">
        <w:t>table.</w:t>
      </w:r>
    </w:p>
    <w:p w14:paraId="547B859F" w14:textId="77777777" w:rsidR="0008342E" w:rsidRPr="00353C20" w:rsidRDefault="0008342E" w:rsidP="0008342E">
      <w:pPr>
        <w:pStyle w:val="BodyText"/>
        <w:widowControl w:val="0"/>
        <w:numPr>
          <w:ilvl w:val="0"/>
          <w:numId w:val="11"/>
        </w:numPr>
        <w:autoSpaceDE w:val="0"/>
        <w:autoSpaceDN w:val="0"/>
        <w:spacing w:after="0" w:line="275" w:lineRule="exact"/>
      </w:pPr>
      <w:r w:rsidRPr="00353C20">
        <w:t>To count</w:t>
      </w:r>
      <w:r w:rsidRPr="00353C20">
        <w:rPr>
          <w:spacing w:val="-4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number</w:t>
      </w:r>
      <w:r w:rsidRPr="00353C20">
        <w:rPr>
          <w:spacing w:val="-1"/>
        </w:rPr>
        <w:t xml:space="preserve"> </w:t>
      </w:r>
      <w:r w:rsidRPr="00353C20">
        <w:t>of</w:t>
      </w:r>
      <w:r w:rsidRPr="00353C20">
        <w:rPr>
          <w:spacing w:val="-2"/>
        </w:rPr>
        <w:t xml:space="preserve"> right-hand batsman in a team.</w:t>
      </w:r>
    </w:p>
    <w:p w14:paraId="21C2141B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76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display the CricketBoard details for the BoardIDs 'BID01', 'BID03', and 'BID06'.</w:t>
      </w:r>
    </w:p>
    <w:p w14:paraId="2D8A2681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5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select the names and IDs of players who are left-hand bowlers.</w:t>
      </w:r>
    </w:p>
    <w:p w14:paraId="27F3DC69" w14:textId="77777777" w:rsidR="0008342E" w:rsidRPr="00353C20" w:rsidRDefault="0008342E" w:rsidP="0008342E">
      <w:pPr>
        <w:pStyle w:val="ListParagraph"/>
        <w:widowControl w:val="0"/>
        <w:numPr>
          <w:ilvl w:val="0"/>
          <w:numId w:val="11"/>
        </w:numPr>
        <w:tabs>
          <w:tab w:val="left" w:pos="891"/>
        </w:tabs>
        <w:autoSpaceDE w:val="0"/>
        <w:autoSpaceDN w:val="0"/>
        <w:spacing w:after="0" w:line="275" w:lineRule="exact"/>
        <w:contextualSpacing w:val="0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To find the UmpireID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515B6ECD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3BB69354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CricketBoard:</w:t>
      </w:r>
    </w:p>
    <w:tbl>
      <w:tblPr>
        <w:tblW w:w="805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3262"/>
        <w:gridCol w:w="1624"/>
        <w:gridCol w:w="1701"/>
      </w:tblGrid>
      <w:tr w:rsidR="0008342E" w:rsidRPr="00353C20" w14:paraId="3A8B5251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3EC3B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719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E72F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D734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3FE13F8D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1AEC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A57A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1F30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4CDA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9988776699</w:t>
            </w:r>
          </w:p>
        </w:tc>
      </w:tr>
      <w:tr w:rsidR="0008342E" w:rsidRPr="00353C20" w14:paraId="5CD9B14A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4FE88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94B6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Tiruvallur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DA02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4EE6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9977886699</w:t>
            </w:r>
          </w:p>
        </w:tc>
      </w:tr>
      <w:tr w:rsidR="0008342E" w:rsidRPr="00353C20" w14:paraId="41EFD533" w14:textId="77777777" w:rsidTr="00C73321">
        <w:trPr>
          <w:trHeight w:val="86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734A9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21DA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BD5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6DB1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9966886699</w:t>
            </w:r>
          </w:p>
        </w:tc>
      </w:tr>
      <w:tr w:rsidR="0008342E" w:rsidRPr="00353C20" w14:paraId="1B69B1DB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D2E92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879E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Trichy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8835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Trichy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4130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9955886699</w:t>
            </w:r>
          </w:p>
        </w:tc>
      </w:tr>
      <w:tr w:rsidR="0008342E" w:rsidRPr="00353C20" w14:paraId="011F1AD7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D8E3A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1F68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Madurai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C4F3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Madurai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8FD6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9944886699</w:t>
            </w:r>
          </w:p>
        </w:tc>
      </w:tr>
      <w:tr w:rsidR="0008342E" w:rsidRPr="00353C20" w14:paraId="75374020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554E3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BID06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6A9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47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07A0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9933886699</w:t>
            </w:r>
          </w:p>
        </w:tc>
      </w:tr>
      <w:tr w:rsidR="0008342E" w:rsidRPr="00353C20" w14:paraId="6B42B6CE" w14:textId="77777777" w:rsidTr="00C73321">
        <w:trPr>
          <w:trHeight w:val="88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A4120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52B1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Selam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36EF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Selam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5EB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9922886699</w:t>
            </w:r>
          </w:p>
        </w:tc>
      </w:tr>
      <w:tr w:rsidR="0008342E" w:rsidRPr="00353C20" w14:paraId="13E9CC58" w14:textId="77777777" w:rsidTr="00C73321">
        <w:trPr>
          <w:trHeight w:val="88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6BF83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F42A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Tiruppur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02A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Tiruppur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399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9911886699</w:t>
            </w:r>
          </w:p>
        </w:tc>
      </w:tr>
    </w:tbl>
    <w:p w14:paraId="0B50FCD3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CFFEE9D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Team:</w:t>
      </w:r>
    </w:p>
    <w:tbl>
      <w:tblPr>
        <w:tblW w:w="944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224"/>
        <w:gridCol w:w="1970"/>
        <w:gridCol w:w="2355"/>
        <w:gridCol w:w="2497"/>
      </w:tblGrid>
      <w:tr w:rsidR="0008342E" w:rsidRPr="00353C20" w14:paraId="7E44AB98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71CD3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A51B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E46D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03D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Coach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54F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Captain</w:t>
            </w:r>
          </w:p>
        </w:tc>
      </w:tr>
      <w:tr w:rsidR="0008342E" w:rsidRPr="00353C20" w14:paraId="29F876D9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77EFF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C9EA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7B8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ABS EXPRESS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B93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G.D.RAMESH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059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SAMPATH KUMAR</w:t>
            </w:r>
          </w:p>
        </w:tc>
      </w:tr>
      <w:tr w:rsidR="0008342E" w:rsidRPr="00353C20" w14:paraId="4EEC2E44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F4223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1B1C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F288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AVG EXPRESS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2336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T.KARTHIK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11D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Y.JOHN</w:t>
            </w:r>
          </w:p>
        </w:tc>
      </w:tr>
      <w:tr w:rsidR="0008342E" w:rsidRPr="00353C20" w14:paraId="30903B37" w14:textId="77777777" w:rsidTr="00C73321">
        <w:trPr>
          <w:trHeight w:val="73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B7BE8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4C9A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892DF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ANGRY BARD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20D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TOM BABU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B63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CINIL JOHN</w:t>
            </w:r>
          </w:p>
        </w:tc>
      </w:tr>
      <w:tr w:rsidR="0008342E" w:rsidRPr="00353C20" w14:paraId="0192F507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3C81A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6A0E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6E74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TIGER ROCK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44F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S.KANNAN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2D1A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BEN GEORGE</w:t>
            </w:r>
          </w:p>
        </w:tc>
      </w:tr>
      <w:tr w:rsidR="0008342E" w:rsidRPr="00353C20" w14:paraId="244D4957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CEC7E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822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3E44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ROCK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9677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K.PAUL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0B6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K.MUTHU</w:t>
            </w:r>
          </w:p>
        </w:tc>
      </w:tr>
      <w:tr w:rsidR="0008342E" w:rsidRPr="00353C20" w14:paraId="6766C85F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0341E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5318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B1C9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RAINBOW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44D9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S.RAJESHKUMAR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2064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MANIMARAN</w:t>
            </w:r>
          </w:p>
        </w:tc>
      </w:tr>
      <w:tr w:rsidR="0008342E" w:rsidRPr="00353C20" w14:paraId="0AB7D69A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1DFC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25AB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EE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PANTHER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DFDC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SARAVANAN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E22B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R.SUNILKUMAR</w:t>
            </w:r>
          </w:p>
        </w:tc>
      </w:tr>
      <w:tr w:rsidR="0008342E" w:rsidRPr="00353C20" w14:paraId="2B2D8FF0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B083E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D47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1C4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THUNDER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F2A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ALEX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EDC7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BARATHI</w:t>
            </w:r>
          </w:p>
        </w:tc>
      </w:tr>
      <w:tr w:rsidR="0008342E" w:rsidRPr="00353C20" w14:paraId="3E6BC5C5" w14:textId="77777777" w:rsidTr="00C73321">
        <w:trPr>
          <w:trHeight w:val="75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F7AC9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45AB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829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EAGLE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078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2D6E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 HARI</w:t>
            </w:r>
          </w:p>
        </w:tc>
      </w:tr>
      <w:tr w:rsidR="0008342E" w:rsidRPr="00353C20" w14:paraId="779070ED" w14:textId="77777777" w:rsidTr="00C73321">
        <w:trPr>
          <w:trHeight w:val="75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8EEC9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TICB01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6FE0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CFE1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KINGS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33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 ANAND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583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MATHAN</w:t>
            </w:r>
          </w:p>
        </w:tc>
      </w:tr>
    </w:tbl>
    <w:p w14:paraId="7B492469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006DB23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Player:</w:t>
      </w:r>
    </w:p>
    <w:tbl>
      <w:tblPr>
        <w:tblW w:w="11430" w:type="dxa"/>
        <w:tblInd w:w="-126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170"/>
        <w:gridCol w:w="1080"/>
        <w:gridCol w:w="1080"/>
        <w:gridCol w:w="720"/>
        <w:gridCol w:w="908"/>
        <w:gridCol w:w="1080"/>
        <w:gridCol w:w="1260"/>
        <w:gridCol w:w="1440"/>
        <w:gridCol w:w="1080"/>
        <w:gridCol w:w="720"/>
      </w:tblGrid>
      <w:tr w:rsidR="0008342E" w:rsidRPr="00353C20" w14:paraId="48939025" w14:textId="77777777" w:rsidTr="00C73321">
        <w:trPr>
          <w:trHeight w:val="92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11A57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547E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35C6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DABB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0AD4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50A2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3A0A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73E1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22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9EF1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Batting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554D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Bowling</w:t>
            </w:r>
          </w:p>
        </w:tc>
      </w:tr>
      <w:tr w:rsidR="0008342E" w:rsidRPr="00353C20" w14:paraId="51AA59DA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0DBA7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6B3E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2094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A40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CF52F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27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DB1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29-JUN-1996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06E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AE00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rajn@gmail.com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076D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9191910101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B958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364A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353C20" w14:paraId="1CB2AEE8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45D69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33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622E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5BF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Balaji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61C7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3C3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9256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BEF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B651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balajid@gmail.com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1E02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9191910031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FEB0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7C58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4F7D7F19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ECB75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2AC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426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Krishna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A4A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2E7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0BD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02-JAN-1999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A93D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62C5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krishnar@gmail.com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F1C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9191930103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709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8792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</w:tr>
      <w:tr w:rsidR="0008342E" w:rsidRPr="00353C20" w14:paraId="59C23F49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81D4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18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1F3F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01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109B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9F6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5F7E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02-SEP-1998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34D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ALL ROUNDER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E649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kishorek@gmail.com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5917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9291930105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DE0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3500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353C20" w14:paraId="453F73DB" w14:textId="77777777" w:rsidTr="00C73321">
        <w:trPr>
          <w:trHeight w:val="1182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02C17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19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3D16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70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Karthick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74B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551B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C0E1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14-SEP-1998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5DF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6912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karthickk@gmail.com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BB0C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9292930107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B44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9E62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5E91C375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4C84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62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384C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9D7F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E89A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48A1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3535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21-SEP-1998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07A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E1C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C7EA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9292930508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309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E93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373D43A2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4445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102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F43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258E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Akash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9282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532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CF6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26-SEP-1999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CE27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7A58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Amarj@gmail.com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5E06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9292930510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416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E33F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1904F6CA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5865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12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2B20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3EE1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1A96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54A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8065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13-OCT-1999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7637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F806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CF34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9592930517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D2C0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DF3F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</w:tr>
      <w:tr w:rsidR="0008342E" w:rsidRPr="00353C20" w14:paraId="4BDCC6A9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7C75B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D52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B96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1A12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12C4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23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BFC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13-APR-1997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A05E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Bowler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0A3F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Premkumars@gmail.com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008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9592950517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451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C49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left-hand</w:t>
            </w:r>
          </w:p>
        </w:tc>
      </w:tr>
      <w:tr w:rsidR="0008342E" w:rsidRPr="00353C20" w14:paraId="1D772219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E11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C2F8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8A19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Kali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4B08C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5C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15C4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11-APR-2002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F0B7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749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Kalij@gmail.com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3882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9592950630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B2C1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6513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133BD345" w14:textId="77777777" w:rsidTr="00C73321">
        <w:trPr>
          <w:trHeight w:val="1182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63CE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61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6184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D7D4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Kamalesh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D17A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1B80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E24F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21-JUN-2001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CB63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7A6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Kamalesha@gmail.com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D691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9592958730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E2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CF8A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3D8C4075" w14:textId="77777777" w:rsidTr="00C73321">
        <w:trPr>
          <w:trHeight w:val="1211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24C52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66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D11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CF15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4607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498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E0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CF7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79CA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1E3E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9592958790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FD22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F055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010D7C36" w14:textId="77777777" w:rsidTr="00C73321">
        <w:trPr>
          <w:trHeight w:val="1211"/>
        </w:trPr>
        <w:tc>
          <w:tcPr>
            <w:tcW w:w="89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91934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303</w:t>
            </w:r>
          </w:p>
        </w:tc>
        <w:tc>
          <w:tcPr>
            <w:tcW w:w="117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C15A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6D7F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Arun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72E9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2275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584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83D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FC0F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Ganeshv@gmail.com</w:t>
            </w:r>
          </w:p>
        </w:tc>
        <w:tc>
          <w:tcPr>
            <w:tcW w:w="14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1A4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9592958450</w:t>
            </w:r>
          </w:p>
        </w:tc>
        <w:tc>
          <w:tcPr>
            <w:tcW w:w="108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F9E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5E1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  <w:tr w:rsidR="0008342E" w:rsidRPr="00353C20" w14:paraId="5951878A" w14:textId="77777777" w:rsidTr="00C73321">
        <w:trPr>
          <w:trHeight w:val="1182"/>
        </w:trPr>
        <w:tc>
          <w:tcPr>
            <w:tcW w:w="89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62C26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313</w:t>
            </w:r>
          </w:p>
        </w:tc>
        <w:tc>
          <w:tcPr>
            <w:tcW w:w="11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9291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A086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Srinivasan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633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4129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90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AD3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7EDC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12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A0B3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srinivasann@gmail.com</w:t>
            </w:r>
          </w:p>
        </w:tc>
        <w:tc>
          <w:tcPr>
            <w:tcW w:w="14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C221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9992958450</w:t>
            </w:r>
          </w:p>
        </w:tc>
        <w:tc>
          <w:tcPr>
            <w:tcW w:w="10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2E5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right-hand</w:t>
            </w:r>
          </w:p>
        </w:tc>
        <w:tc>
          <w:tcPr>
            <w:tcW w:w="7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F92D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i/>
                <w:iCs/>
                <w:szCs w:val="24"/>
                <w:lang w:eastAsia="en-IN"/>
              </w:rPr>
              <w:t>Null</w:t>
            </w:r>
          </w:p>
        </w:tc>
      </w:tr>
    </w:tbl>
    <w:p w14:paraId="27C9AAE0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7EAD22DF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Match:</w:t>
      </w:r>
    </w:p>
    <w:tbl>
      <w:tblPr>
        <w:tblW w:w="959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604"/>
        <w:gridCol w:w="1303"/>
        <w:gridCol w:w="1858"/>
        <w:gridCol w:w="1065"/>
        <w:gridCol w:w="2223"/>
      </w:tblGrid>
      <w:tr w:rsidR="0008342E" w:rsidRPr="00353C20" w14:paraId="6196A11C" w14:textId="77777777" w:rsidTr="00C73321">
        <w:trPr>
          <w:trHeight w:val="12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1FBA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2932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3D9B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340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53AD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Time1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059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Result</w:t>
            </w:r>
          </w:p>
        </w:tc>
      </w:tr>
      <w:tr w:rsidR="0008342E" w:rsidRPr="00353C20" w14:paraId="596E5D58" w14:textId="77777777" w:rsidTr="00C73321">
        <w:trPr>
          <w:trHeight w:val="125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AFA9E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5F0F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AED3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BC9A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4B2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2BCB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TCB01 - WIN</w:t>
            </w:r>
          </w:p>
        </w:tc>
      </w:tr>
      <w:tr w:rsidR="0008342E" w:rsidRPr="00353C20" w14:paraId="5B237A1B" w14:textId="77777777" w:rsidTr="00C73321">
        <w:trPr>
          <w:trHeight w:val="12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FFE0E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3888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AA7F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BB7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BAFD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5E5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CCB01 - WIN</w:t>
            </w:r>
          </w:p>
        </w:tc>
      </w:tr>
      <w:tr w:rsidR="0008342E" w:rsidRPr="00353C20" w14:paraId="44552516" w14:textId="77777777" w:rsidTr="00C73321">
        <w:trPr>
          <w:trHeight w:val="129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046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2931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TRIBCB02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2867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E6A2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24-JUN-2022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A9C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476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TCB01 - WIN</w:t>
            </w:r>
          </w:p>
        </w:tc>
      </w:tr>
      <w:tr w:rsidR="0008342E" w:rsidRPr="00353C20" w14:paraId="4DC5A400" w14:textId="77777777" w:rsidTr="00C73321">
        <w:trPr>
          <w:trHeight w:val="125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17CA1E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CA7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TRIBCB01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72E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FF3D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25-JUN-2022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A882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5FC1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TRICB01 - WIN</w:t>
            </w:r>
          </w:p>
        </w:tc>
      </w:tr>
    </w:tbl>
    <w:p w14:paraId="32316825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2C752C9C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Ground:</w:t>
      </w:r>
      <w:r w:rsidRPr="00353C20">
        <w:rPr>
          <w:rFonts w:ascii="Times New Roman" w:hAnsi="Times New Roman" w:cs="Times New Roman"/>
          <w:b/>
          <w:szCs w:val="24"/>
        </w:rPr>
        <w:br/>
      </w:r>
    </w:p>
    <w:tbl>
      <w:tblPr>
        <w:tblW w:w="989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1917"/>
        <w:gridCol w:w="1481"/>
        <w:gridCol w:w="2244"/>
        <w:gridCol w:w="1895"/>
      </w:tblGrid>
      <w:tr w:rsidR="0008342E" w:rsidRPr="00353C20" w14:paraId="4ABC32E3" w14:textId="77777777" w:rsidTr="00C73321">
        <w:trPr>
          <w:trHeight w:val="7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3D15F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GroundID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1896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8C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EAC2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F66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Capacity</w:t>
            </w:r>
          </w:p>
        </w:tc>
      </w:tr>
      <w:tr w:rsidR="0008342E" w:rsidRPr="00353C20" w14:paraId="676CE196" w14:textId="77777777" w:rsidTr="00C73321">
        <w:trPr>
          <w:trHeight w:val="7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F9080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4EA8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6008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Nehru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0145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81AE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10000</w:t>
            </w:r>
          </w:p>
        </w:tc>
      </w:tr>
      <w:tr w:rsidR="0008342E" w:rsidRPr="00353C20" w14:paraId="6557AB5A" w14:textId="77777777" w:rsidTr="00C73321">
        <w:trPr>
          <w:trHeight w:val="71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7373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F3A1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5364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080D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Coimbatore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C58C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10000</w:t>
            </w:r>
          </w:p>
        </w:tc>
      </w:tr>
      <w:tr w:rsidR="0008342E" w:rsidRPr="00353C20" w14:paraId="5AA82EA7" w14:textId="77777777" w:rsidTr="00C73321">
        <w:trPr>
          <w:trHeight w:val="71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5597B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99F7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798B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Sankar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B2B7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Nellai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D69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6000</w:t>
            </w:r>
          </w:p>
        </w:tc>
      </w:tr>
    </w:tbl>
    <w:p w14:paraId="0112A7A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</w:p>
    <w:p w14:paraId="43B70D48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Umpire:</w:t>
      </w:r>
    </w:p>
    <w:tbl>
      <w:tblPr>
        <w:tblW w:w="8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1138"/>
        <w:gridCol w:w="784"/>
        <w:gridCol w:w="527"/>
        <w:gridCol w:w="1119"/>
        <w:gridCol w:w="861"/>
        <w:gridCol w:w="1979"/>
        <w:gridCol w:w="1100"/>
      </w:tblGrid>
      <w:tr w:rsidR="0008342E" w:rsidRPr="00353C20" w14:paraId="7303A6C7" w14:textId="77777777" w:rsidTr="00C73321">
        <w:trPr>
          <w:trHeight w:val="6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0856B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9860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7F08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3E64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60D3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574C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F8C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A9A0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5522D8B2" w14:textId="77777777" w:rsidTr="00C73321">
        <w:trPr>
          <w:trHeight w:val="6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220EE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1F8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Venkatesh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B9F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D564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A5B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21-JUN-1978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5F38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AB8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venkatesh@gmail.com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2F3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9665571435</w:t>
            </w:r>
          </w:p>
        </w:tc>
      </w:tr>
      <w:tr w:rsidR="0008342E" w:rsidRPr="00353C20" w14:paraId="36672F51" w14:textId="77777777" w:rsidTr="00C73321">
        <w:trPr>
          <w:trHeight w:val="6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E019B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lastRenderedPageBreak/>
              <w:t>UID02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6DD9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Muthukumar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C37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B5B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A600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01-JUN-1979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30D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394F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mutukumarr@gmail.com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6200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9665571460</w:t>
            </w:r>
          </w:p>
        </w:tc>
      </w:tr>
      <w:tr w:rsidR="0008342E" w:rsidRPr="00353C20" w14:paraId="547D022D" w14:textId="77777777" w:rsidTr="00C73321">
        <w:trPr>
          <w:trHeight w:val="63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8F058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C4D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15FE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8DFE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3A47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01-JUN-1983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945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INDIA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F88C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somuk@gmail.com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FE6F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9664471460</w:t>
            </w:r>
          </w:p>
        </w:tc>
      </w:tr>
    </w:tbl>
    <w:p w14:paraId="5AC94DD7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77BC149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Umpire_Umpired:</w:t>
      </w:r>
    </w:p>
    <w:tbl>
      <w:tblPr>
        <w:tblW w:w="967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2906"/>
        <w:gridCol w:w="3270"/>
      </w:tblGrid>
      <w:tr w:rsidR="0008342E" w:rsidRPr="00353C20" w14:paraId="55D38CC2" w14:textId="77777777" w:rsidTr="00C73321">
        <w:trPr>
          <w:trHeight w:val="6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6F86E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72AD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MatchID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3CC5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GroundID</w:t>
            </w:r>
          </w:p>
        </w:tc>
      </w:tr>
      <w:tr w:rsidR="0008342E" w:rsidRPr="00353C20" w14:paraId="429062B2" w14:textId="77777777" w:rsidTr="00C73321">
        <w:trPr>
          <w:trHeight w:val="66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CBD6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4652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A273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GID01</w:t>
            </w:r>
          </w:p>
        </w:tc>
      </w:tr>
      <w:tr w:rsidR="0008342E" w:rsidRPr="00353C20" w14:paraId="084C91D4" w14:textId="77777777" w:rsidTr="00C73321">
        <w:trPr>
          <w:trHeight w:val="6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27131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3D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M03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44B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GID02</w:t>
            </w:r>
          </w:p>
        </w:tc>
      </w:tr>
    </w:tbl>
    <w:p w14:paraId="7C832809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4EA3E00C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3.1: To retrieve the location of a particular match conducted by its MatchID</w:t>
      </w:r>
    </w:p>
    <w:p w14:paraId="7FD71315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LOCATION FROM GROUND WHERE MatchID=’M03’;</w:t>
      </w:r>
    </w:p>
    <w:p w14:paraId="79040DF4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Resul:</w:t>
      </w:r>
    </w:p>
    <w:tbl>
      <w:tblPr>
        <w:tblW w:w="32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0"/>
      </w:tblGrid>
      <w:tr w:rsidR="0008342E" w:rsidRPr="00353C20" w14:paraId="098CD54B" w14:textId="77777777" w:rsidTr="00C73321">
        <w:trPr>
          <w:trHeight w:val="2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98374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Location</w:t>
            </w:r>
          </w:p>
        </w:tc>
      </w:tr>
      <w:tr w:rsidR="0008342E" w:rsidRPr="00353C20" w14:paraId="6338246C" w14:textId="77777777" w:rsidTr="00C73321">
        <w:trPr>
          <w:trHeight w:val="23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DF4A7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Nellai</w:t>
            </w:r>
          </w:p>
        </w:tc>
      </w:tr>
    </w:tbl>
    <w:p w14:paraId="7BDA2CCE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7BF5D86A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3.2: To retrieve</w:t>
      </w:r>
      <w:r w:rsidRPr="00353C20">
        <w:rPr>
          <w:rFonts w:ascii="Times New Roman" w:hAnsi="Times New Roman" w:cs="Times New Roman"/>
          <w:spacing w:val="-2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the</w:t>
      </w:r>
      <w:r w:rsidRPr="00353C20">
        <w:rPr>
          <w:rFonts w:ascii="Times New Roman" w:hAnsi="Times New Roman" w:cs="Times New Roman"/>
          <w:spacing w:val="-3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Players</w:t>
      </w:r>
      <w:r w:rsidRPr="00353C20">
        <w:rPr>
          <w:rFonts w:ascii="Times New Roman" w:hAnsi="Times New Roman" w:cs="Times New Roman"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detail</w:t>
      </w:r>
      <w:r w:rsidRPr="00353C20">
        <w:rPr>
          <w:rFonts w:ascii="Times New Roman" w:hAnsi="Times New Roman" w:cs="Times New Roman"/>
          <w:spacing w:val="-1"/>
          <w:szCs w:val="24"/>
        </w:rPr>
        <w:t xml:space="preserve"> </w:t>
      </w:r>
      <w:r w:rsidRPr="00353C20">
        <w:rPr>
          <w:rFonts w:ascii="Times New Roman" w:hAnsi="Times New Roman" w:cs="Times New Roman"/>
          <w:szCs w:val="24"/>
        </w:rPr>
        <w:t>whose name start with ‘A’.</w:t>
      </w:r>
    </w:p>
    <w:p w14:paraId="217C44D5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Player where FName like 'A%';</w:t>
      </w:r>
    </w:p>
    <w:tbl>
      <w:tblPr>
        <w:tblW w:w="11816" w:type="dxa"/>
        <w:tblInd w:w="-159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187"/>
        <w:gridCol w:w="987"/>
        <w:gridCol w:w="1000"/>
        <w:gridCol w:w="640"/>
        <w:gridCol w:w="1467"/>
        <w:gridCol w:w="1480"/>
        <w:gridCol w:w="2321"/>
        <w:gridCol w:w="1440"/>
      </w:tblGrid>
      <w:tr w:rsidR="0008342E" w:rsidRPr="00353C20" w14:paraId="0CB228A7" w14:textId="77777777" w:rsidTr="00526AE2">
        <w:trPr>
          <w:trHeight w:val="6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696F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lastRenderedPageBreak/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C3B9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TeamID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61FD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03FB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A1E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4D9D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DateofBirth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4B1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PlayingRole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EB09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Email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92E4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51F3FC25" w14:textId="77777777" w:rsidTr="00526AE2">
        <w:trPr>
          <w:trHeight w:val="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CE38A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F47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844C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Amar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4A49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A5A0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D2C2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21-SEP-1998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33A3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E3C5C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1" w:history="1">
              <w:r w:rsidRPr="00E35E23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Amarj@gmail.com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E551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9292930508</w:t>
            </w:r>
          </w:p>
        </w:tc>
      </w:tr>
      <w:tr w:rsidR="0008342E" w:rsidRPr="00353C20" w14:paraId="54680D9B" w14:textId="77777777" w:rsidTr="00526AE2">
        <w:trPr>
          <w:trHeight w:val="631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1D03A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692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TCB02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B7D9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Akash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EF3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75FE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63CB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26-SEP-1999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4FE1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5AE7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2" w:history="1">
              <w:r w:rsidRPr="00E35E23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Amarj@gmail.com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3462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9292930510</w:t>
            </w:r>
          </w:p>
        </w:tc>
      </w:tr>
      <w:tr w:rsidR="0008342E" w:rsidRPr="00353C20" w14:paraId="26406916" w14:textId="77777777" w:rsidTr="00526AE2">
        <w:trPr>
          <w:trHeight w:val="631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DEC47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303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38B7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TRICB01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AB26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Arun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A95D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27DE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5780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21-OCT-1998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ADF0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Batsman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607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hyperlink r:id="rId13" w:history="1">
              <w:r w:rsidRPr="00E35E23">
                <w:rPr>
                  <w:rStyle w:val="Hyperlink"/>
                  <w:rFonts w:ascii="Times New Roman" w:eastAsia="Times New Roman" w:hAnsi="Times New Roman" w:cs="Times New Roman"/>
                  <w:szCs w:val="24"/>
                  <w:lang w:eastAsia="en-IN"/>
                </w:rPr>
                <w:t>Ganeshv@gmail.com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FB8C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9592958450</w:t>
            </w:r>
          </w:p>
        </w:tc>
      </w:tr>
    </w:tbl>
    <w:p w14:paraId="100C2CB7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3E1C130A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3.3: Add</w:t>
      </w:r>
      <w:r w:rsidRPr="00353C20">
        <w:rPr>
          <w:spacing w:val="-1"/>
        </w:rPr>
        <w:t xml:space="preserve"> </w:t>
      </w:r>
      <w:r w:rsidRPr="00353C20">
        <w:t>a</w:t>
      </w:r>
      <w:r w:rsidRPr="00353C20">
        <w:rPr>
          <w:spacing w:val="-3"/>
        </w:rPr>
        <w:t xml:space="preserve"> </w:t>
      </w:r>
      <w:r w:rsidRPr="00353C20">
        <w:t>column Batting and Bowling</w:t>
      </w:r>
      <w:r w:rsidRPr="00353C20">
        <w:rPr>
          <w:spacing w:val="-1"/>
        </w:rPr>
        <w:t xml:space="preserve"> </w:t>
      </w:r>
      <w:r w:rsidRPr="00353C20">
        <w:t>in</w:t>
      </w:r>
      <w:r w:rsidRPr="00353C20">
        <w:rPr>
          <w:spacing w:val="-1"/>
        </w:rPr>
        <w:t xml:space="preserve"> </w:t>
      </w:r>
      <w:r w:rsidRPr="00353C20">
        <w:t>Player</w:t>
      </w:r>
      <w:r w:rsidRPr="00353C20">
        <w:rPr>
          <w:spacing w:val="3"/>
        </w:rPr>
        <w:t xml:space="preserve"> </w:t>
      </w:r>
      <w:r w:rsidRPr="00353C20">
        <w:t>table.</w:t>
      </w:r>
    </w:p>
    <w:p w14:paraId="56134711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SQL&gt;  Alter table player add Batting varchar(10);</w:t>
      </w:r>
    </w:p>
    <w:p w14:paraId="3C9A2840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Table Altered</w:t>
      </w:r>
    </w:p>
    <w:p w14:paraId="0106E743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SQL&gt; Alter table player add Bowling varchar(10);</w:t>
      </w:r>
    </w:p>
    <w:p w14:paraId="00E297D0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Table Altered</w:t>
      </w:r>
    </w:p>
    <w:p w14:paraId="0FE6A8F6" w14:textId="77777777" w:rsidR="0008342E" w:rsidRPr="00353C20" w:rsidRDefault="0008342E" w:rsidP="0008342E">
      <w:pPr>
        <w:pStyle w:val="BodyText"/>
        <w:spacing w:before="4" w:line="275" w:lineRule="exact"/>
        <w:rPr>
          <w:spacing w:val="-2"/>
        </w:rPr>
      </w:pPr>
      <w:r w:rsidRPr="00353C20">
        <w:t>3.4: To count</w:t>
      </w:r>
      <w:r w:rsidRPr="00353C20">
        <w:rPr>
          <w:spacing w:val="-4"/>
        </w:rPr>
        <w:t xml:space="preserve"> </w:t>
      </w:r>
      <w:r w:rsidRPr="00353C20">
        <w:t>the</w:t>
      </w:r>
      <w:r w:rsidRPr="00353C20">
        <w:rPr>
          <w:spacing w:val="-3"/>
        </w:rPr>
        <w:t xml:space="preserve"> </w:t>
      </w:r>
      <w:r w:rsidRPr="00353C20">
        <w:t>number</w:t>
      </w:r>
      <w:r w:rsidRPr="00353C20">
        <w:rPr>
          <w:spacing w:val="-1"/>
        </w:rPr>
        <w:t xml:space="preserve"> </w:t>
      </w:r>
      <w:r w:rsidRPr="00353C20">
        <w:t>of</w:t>
      </w:r>
      <w:r w:rsidRPr="00353C20">
        <w:rPr>
          <w:spacing w:val="-2"/>
        </w:rPr>
        <w:t xml:space="preserve"> right-hand batsman in a team.</w:t>
      </w:r>
    </w:p>
    <w:p w14:paraId="1EEC8C4B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SQL&gt; Select count(*) from Player where Batting='right-hand';</w:t>
      </w:r>
    </w:p>
    <w:p w14:paraId="73CED6CC" w14:textId="77777777" w:rsidR="0008342E" w:rsidRPr="00353C20" w:rsidRDefault="0008342E" w:rsidP="0008342E">
      <w:pPr>
        <w:pStyle w:val="BodyText"/>
        <w:spacing w:before="4" w:line="275" w:lineRule="exact"/>
      </w:pPr>
    </w:p>
    <w:p w14:paraId="6113457C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t>Result:</w:t>
      </w:r>
    </w:p>
    <w:tbl>
      <w:tblPr>
        <w:tblW w:w="206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08342E" w:rsidRPr="00353C20" w14:paraId="0D3F364C" w14:textId="77777777" w:rsidTr="00C73321">
        <w:trPr>
          <w:trHeight w:val="64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D8189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count(*)</w:t>
            </w:r>
          </w:p>
        </w:tc>
      </w:tr>
      <w:tr w:rsidR="0008342E" w:rsidRPr="00353C20" w14:paraId="5F91F77E" w14:textId="77777777" w:rsidTr="00C73321">
        <w:trPr>
          <w:trHeight w:val="643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12A6B3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</w:t>
            </w:r>
          </w:p>
        </w:tc>
      </w:tr>
    </w:tbl>
    <w:p w14:paraId="7DD08E23" w14:textId="77777777" w:rsidR="0008342E" w:rsidRPr="00353C20" w:rsidRDefault="0008342E" w:rsidP="0008342E">
      <w:pPr>
        <w:pStyle w:val="BodyText"/>
        <w:spacing w:before="4" w:line="275" w:lineRule="exact"/>
      </w:pPr>
    </w:p>
    <w:p w14:paraId="44E9CE19" w14:textId="77777777" w:rsidR="0008342E" w:rsidRPr="00353C20" w:rsidRDefault="0008342E" w:rsidP="0008342E">
      <w:pPr>
        <w:pStyle w:val="BodyText"/>
        <w:spacing w:before="4" w:line="275" w:lineRule="exact"/>
      </w:pPr>
    </w:p>
    <w:p w14:paraId="589478CF" w14:textId="77777777" w:rsidR="0008342E" w:rsidRPr="00353C20" w:rsidRDefault="0008342E" w:rsidP="0008342E">
      <w:pPr>
        <w:pStyle w:val="BodyText"/>
        <w:spacing w:before="4" w:line="275" w:lineRule="exact"/>
      </w:pPr>
      <w:r w:rsidRPr="00353C20">
        <w:lastRenderedPageBreak/>
        <w:t>3.5: To display the CricketBoard details for the BoardIDs 'BID01', 'BID03', and 'BID06'.</w:t>
      </w:r>
    </w:p>
    <w:p w14:paraId="52EB9456" w14:textId="77777777" w:rsidR="0008342E" w:rsidRPr="00353C20" w:rsidRDefault="0008342E" w:rsidP="0008342E">
      <w:pPr>
        <w:pStyle w:val="BodyText"/>
        <w:spacing w:before="4" w:line="275" w:lineRule="exact"/>
      </w:pPr>
    </w:p>
    <w:p w14:paraId="32A679BD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* from CricketBoard where BoardID in('BID01','BID03','BID06');</w:t>
      </w:r>
    </w:p>
    <w:tbl>
      <w:tblPr>
        <w:tblW w:w="970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3931"/>
        <w:gridCol w:w="1956"/>
        <w:gridCol w:w="2050"/>
      </w:tblGrid>
      <w:tr w:rsidR="0008342E" w:rsidRPr="00353C20" w14:paraId="626D449D" w14:textId="77777777" w:rsidTr="00C73321">
        <w:trPr>
          <w:trHeight w:val="6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9920F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BoardID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2DE1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E752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Address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0B1AF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Contact_No</w:t>
            </w:r>
          </w:p>
        </w:tc>
      </w:tr>
      <w:tr w:rsidR="0008342E" w:rsidRPr="00353C20" w14:paraId="554518D9" w14:textId="77777777" w:rsidTr="00C73321">
        <w:trPr>
          <w:trHeight w:val="6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EE242A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0CA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B27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Chennai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28D5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9988776699</w:t>
            </w:r>
          </w:p>
        </w:tc>
      </w:tr>
      <w:tr w:rsidR="0008342E" w:rsidRPr="00353C20" w14:paraId="438A7709" w14:textId="77777777" w:rsidTr="00C73321">
        <w:trPr>
          <w:trHeight w:val="626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D7194B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231A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 Cricket Board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6D018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Viluppuram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040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9966886699</w:t>
            </w:r>
          </w:p>
        </w:tc>
      </w:tr>
      <w:tr w:rsidR="0008342E" w:rsidRPr="00353C20" w14:paraId="780B7B72" w14:textId="77777777" w:rsidTr="00C73321">
        <w:trPr>
          <w:trHeight w:val="626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567F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BID06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2447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 Cricket Board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8C1D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Tuticorin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09186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9933886699</w:t>
            </w:r>
          </w:p>
        </w:tc>
      </w:tr>
    </w:tbl>
    <w:p w14:paraId="6B8BC656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6C44D03E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3.6: To select the names and IDs of players who are left-hand bowlers.</w:t>
      </w:r>
    </w:p>
    <w:p w14:paraId="26F5D63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SQL&gt; Select playerID, FName, LName from player where Bowling='left-hand';</w:t>
      </w:r>
    </w:p>
    <w:tbl>
      <w:tblPr>
        <w:tblW w:w="589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7"/>
        <w:gridCol w:w="1791"/>
        <w:gridCol w:w="1791"/>
      </w:tblGrid>
      <w:tr w:rsidR="0008342E" w:rsidRPr="00353C20" w14:paraId="73E68C9C" w14:textId="77777777" w:rsidTr="00C73321">
        <w:trPr>
          <w:trHeight w:val="100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86B1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PlayerID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A957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FName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D6EF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LName</w:t>
            </w:r>
          </w:p>
        </w:tc>
      </w:tr>
      <w:tr w:rsidR="0008342E" w:rsidRPr="00353C20" w14:paraId="73735E36" w14:textId="77777777" w:rsidTr="00C73321">
        <w:trPr>
          <w:trHeight w:val="100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AD342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7BE21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59D6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N</w:t>
            </w:r>
          </w:p>
        </w:tc>
      </w:tr>
      <w:tr w:rsidR="0008342E" w:rsidRPr="00353C20" w14:paraId="692EFE0E" w14:textId="77777777" w:rsidTr="00C73321">
        <w:trPr>
          <w:trHeight w:val="100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F24504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E66A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Kishore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3B622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K</w:t>
            </w:r>
          </w:p>
        </w:tc>
      </w:tr>
      <w:tr w:rsidR="0008342E" w:rsidRPr="00353C20" w14:paraId="61D8A68E" w14:textId="77777777" w:rsidTr="00C73321">
        <w:trPr>
          <w:trHeight w:val="977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D558C5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B56CE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Prem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E037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V</w:t>
            </w:r>
          </w:p>
        </w:tc>
      </w:tr>
    </w:tbl>
    <w:p w14:paraId="4F7A6EC0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zCs w:val="24"/>
        </w:rPr>
      </w:pPr>
    </w:p>
    <w:p w14:paraId="26F79B6F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zCs w:val="24"/>
        </w:rPr>
        <w:lastRenderedPageBreak/>
        <w:t>3.7: To find the UmpireID of umpires who have not umpired any match</w:t>
      </w:r>
      <w:r w:rsidRPr="00353C20">
        <w:rPr>
          <w:rFonts w:ascii="Times New Roman" w:hAnsi="Times New Roman" w:cs="Times New Roman"/>
          <w:spacing w:val="-2"/>
          <w:szCs w:val="24"/>
        </w:rPr>
        <w:t>.</w:t>
      </w:r>
    </w:p>
    <w:p w14:paraId="0412C972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SQL&gt; select a.UmpireID from Umpire a where UmpireID NOT IN(select UmpireID from Umpire_Umpired);</w:t>
      </w:r>
    </w:p>
    <w:p w14:paraId="5FC6BEE7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  <w:r w:rsidRPr="00353C20">
        <w:rPr>
          <w:rFonts w:ascii="Times New Roman" w:hAnsi="Times New Roman" w:cs="Times New Roman"/>
          <w:spacing w:val="-2"/>
          <w:szCs w:val="24"/>
        </w:rPr>
        <w:t>Result:</w:t>
      </w:r>
    </w:p>
    <w:tbl>
      <w:tblPr>
        <w:tblW w:w="24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0"/>
      </w:tblGrid>
      <w:tr w:rsidR="0008342E" w:rsidRPr="00353C20" w14:paraId="3906CEC2" w14:textId="77777777" w:rsidTr="00C73321">
        <w:trPr>
          <w:trHeight w:val="36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968F5D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b/>
                <w:bCs/>
                <w:szCs w:val="24"/>
                <w:lang w:eastAsia="en-IN"/>
              </w:rPr>
              <w:t>UmpireID</w:t>
            </w:r>
          </w:p>
        </w:tc>
      </w:tr>
      <w:tr w:rsidR="0008342E" w:rsidRPr="00353C20" w14:paraId="2F50E00A" w14:textId="77777777" w:rsidTr="00C73321">
        <w:trPr>
          <w:trHeight w:val="364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36B880" w14:textId="77777777" w:rsidR="0008342E" w:rsidRPr="00353C20" w:rsidRDefault="0008342E" w:rsidP="00C73321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Cs w:val="24"/>
                <w:lang w:eastAsia="en-IN"/>
              </w:rPr>
            </w:pPr>
            <w:r w:rsidRPr="00353C20">
              <w:rPr>
                <w:rFonts w:ascii="Times New Roman" w:eastAsia="Times New Roman" w:hAnsi="Times New Roman" w:cs="Times New Roman"/>
                <w:szCs w:val="24"/>
                <w:lang w:eastAsia="en-IN"/>
              </w:rPr>
              <w:t>UID03</w:t>
            </w:r>
          </w:p>
        </w:tc>
      </w:tr>
    </w:tbl>
    <w:p w14:paraId="4CAFBBCB" w14:textId="77777777" w:rsidR="0008342E" w:rsidRPr="00353C20" w:rsidRDefault="0008342E" w:rsidP="0008342E">
      <w:pPr>
        <w:tabs>
          <w:tab w:val="left" w:pos="891"/>
        </w:tabs>
        <w:rPr>
          <w:rFonts w:ascii="Times New Roman" w:hAnsi="Times New Roman" w:cs="Times New Roman"/>
          <w:spacing w:val="-2"/>
          <w:szCs w:val="24"/>
        </w:rPr>
      </w:pPr>
    </w:p>
    <w:p w14:paraId="0CC444A0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6089547D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F7B1941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0847DED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75DFA01F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1F0EB9DB" w14:textId="77777777" w:rsidR="0008342E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12FCB77D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04180158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</w:p>
    <w:p w14:paraId="27F832A9" w14:textId="77777777" w:rsidR="0008342E" w:rsidRPr="00353C20" w:rsidRDefault="0008342E" w:rsidP="0008342E">
      <w:pPr>
        <w:jc w:val="both"/>
        <w:rPr>
          <w:rFonts w:ascii="Times New Roman" w:hAnsi="Times New Roman" w:cs="Times New Roman"/>
          <w:b/>
          <w:szCs w:val="24"/>
        </w:rPr>
      </w:pPr>
      <w:r w:rsidRPr="00353C20">
        <w:rPr>
          <w:rFonts w:ascii="Times New Roman" w:hAnsi="Times New Roman" w:cs="Times New Roman"/>
          <w:b/>
          <w:szCs w:val="24"/>
        </w:rPr>
        <w:t>Result:</w:t>
      </w:r>
    </w:p>
    <w:p w14:paraId="77BC3EE1" w14:textId="77777777" w:rsidR="0008342E" w:rsidRPr="00353C20" w:rsidRDefault="0008342E" w:rsidP="0008342E">
      <w:pPr>
        <w:jc w:val="both"/>
        <w:rPr>
          <w:rFonts w:ascii="Times New Roman" w:hAnsi="Times New Roman" w:cs="Times New Roman"/>
          <w:szCs w:val="24"/>
        </w:rPr>
      </w:pPr>
      <w:r w:rsidRPr="00353C20">
        <w:rPr>
          <w:rFonts w:ascii="Times New Roman" w:hAnsi="Times New Roman" w:cs="Times New Roman"/>
          <w:szCs w:val="24"/>
        </w:rPr>
        <w:t>Thus the query processing on database for different retrieval result of query using Clauses, Operators and Functions in queries has been performed successfully.</w:t>
      </w:r>
    </w:p>
    <w:p w14:paraId="2183E836" w14:textId="77777777" w:rsidR="00B831C4" w:rsidRDefault="00B831C4" w:rsidP="0008342E">
      <w:pPr>
        <w:spacing w:after="0"/>
        <w:jc w:val="both"/>
      </w:pPr>
    </w:p>
    <w:sectPr w:rsidR="00B831C4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4E311" w14:textId="77777777" w:rsidR="004C3B90" w:rsidRDefault="004C3B90">
      <w:pPr>
        <w:spacing w:line="240" w:lineRule="auto"/>
      </w:pPr>
      <w:r>
        <w:separator/>
      </w:r>
    </w:p>
  </w:endnote>
  <w:endnote w:type="continuationSeparator" w:id="0">
    <w:p w14:paraId="61B4FEAC" w14:textId="77777777" w:rsidR="004C3B90" w:rsidRDefault="004C3B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D7AF6" w14:textId="77777777" w:rsidR="00B831C4" w:rsidRDefault="00A10F99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54802" wp14:editId="750821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F3528" w14:textId="77777777" w:rsidR="004C3B90" w:rsidRDefault="004C3B90">
      <w:pPr>
        <w:spacing w:after="0"/>
      </w:pPr>
      <w:r>
        <w:separator/>
      </w:r>
    </w:p>
  </w:footnote>
  <w:footnote w:type="continuationSeparator" w:id="0">
    <w:p w14:paraId="2DCDC2CC" w14:textId="77777777" w:rsidR="004C3B90" w:rsidRDefault="004C3B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7337250"/>
    <w:multiLevelType w:val="hybridMultilevel"/>
    <w:tmpl w:val="F3E08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14CE5"/>
    <w:multiLevelType w:val="multilevel"/>
    <w:tmpl w:val="1B914CE5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81518"/>
    <w:multiLevelType w:val="hybridMultilevel"/>
    <w:tmpl w:val="DEC2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E682D"/>
    <w:multiLevelType w:val="multilevel"/>
    <w:tmpl w:val="6DFE682D"/>
    <w:lvl w:ilvl="0">
      <w:start w:val="1"/>
      <w:numFmt w:val="decimal"/>
      <w:lvlText w:val="%1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51892"/>
    <w:multiLevelType w:val="multilevel"/>
    <w:tmpl w:val="74B51892"/>
    <w:lvl w:ilvl="0">
      <w:start w:val="1"/>
      <w:numFmt w:val="decimal"/>
      <w:lvlText w:val="%1."/>
      <w:lvlJc w:val="left"/>
      <w:pPr>
        <w:ind w:left="58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56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2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73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4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6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40"/>
      </w:pPr>
      <w:rPr>
        <w:rFonts w:hint="default"/>
        <w:lang w:val="en-US" w:eastAsia="en-US" w:bidi="ar-SA"/>
      </w:rPr>
    </w:lvl>
  </w:abstractNum>
  <w:num w:numId="1" w16cid:durableId="1024332811">
    <w:abstractNumId w:val="5"/>
  </w:num>
  <w:num w:numId="2" w16cid:durableId="384376646">
    <w:abstractNumId w:val="3"/>
  </w:num>
  <w:num w:numId="3" w16cid:durableId="605112172">
    <w:abstractNumId w:val="2"/>
  </w:num>
  <w:num w:numId="4" w16cid:durableId="425425803">
    <w:abstractNumId w:val="4"/>
  </w:num>
  <w:num w:numId="5" w16cid:durableId="866989870">
    <w:abstractNumId w:val="1"/>
  </w:num>
  <w:num w:numId="6" w16cid:durableId="907619219">
    <w:abstractNumId w:val="0"/>
  </w:num>
  <w:num w:numId="7" w16cid:durableId="261189029">
    <w:abstractNumId w:val="10"/>
  </w:num>
  <w:num w:numId="8" w16cid:durableId="1436559041">
    <w:abstractNumId w:val="7"/>
  </w:num>
  <w:num w:numId="9" w16cid:durableId="2000499734">
    <w:abstractNumId w:val="9"/>
  </w:num>
  <w:num w:numId="10" w16cid:durableId="851724120">
    <w:abstractNumId w:val="6"/>
  </w:num>
  <w:num w:numId="11" w16cid:durableId="135344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2E0"/>
    <w:rsid w:val="0008342E"/>
    <w:rsid w:val="00121C8C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96403"/>
    <w:rsid w:val="003D2FFC"/>
    <w:rsid w:val="004565D5"/>
    <w:rsid w:val="004C3B90"/>
    <w:rsid w:val="004F37FD"/>
    <w:rsid w:val="00515698"/>
    <w:rsid w:val="00526AE2"/>
    <w:rsid w:val="006411F2"/>
    <w:rsid w:val="0066337F"/>
    <w:rsid w:val="006C335B"/>
    <w:rsid w:val="006F1245"/>
    <w:rsid w:val="00727977"/>
    <w:rsid w:val="007B7D2A"/>
    <w:rsid w:val="008262CD"/>
    <w:rsid w:val="00826549"/>
    <w:rsid w:val="008A4592"/>
    <w:rsid w:val="008C271D"/>
    <w:rsid w:val="00925FC8"/>
    <w:rsid w:val="009B77E4"/>
    <w:rsid w:val="00A10F99"/>
    <w:rsid w:val="00AA1D8D"/>
    <w:rsid w:val="00B47730"/>
    <w:rsid w:val="00B55417"/>
    <w:rsid w:val="00B831C4"/>
    <w:rsid w:val="00BB70CC"/>
    <w:rsid w:val="00BB738A"/>
    <w:rsid w:val="00BE2CB4"/>
    <w:rsid w:val="00C03072"/>
    <w:rsid w:val="00C24503"/>
    <w:rsid w:val="00C35FB5"/>
    <w:rsid w:val="00C666A9"/>
    <w:rsid w:val="00CB0664"/>
    <w:rsid w:val="00CB5B89"/>
    <w:rsid w:val="00CC6BF4"/>
    <w:rsid w:val="00CD4BD9"/>
    <w:rsid w:val="00DB6A2D"/>
    <w:rsid w:val="00DD1E60"/>
    <w:rsid w:val="00E05A05"/>
    <w:rsid w:val="00E42476"/>
    <w:rsid w:val="00E47E0C"/>
    <w:rsid w:val="00E72060"/>
    <w:rsid w:val="00F41827"/>
    <w:rsid w:val="00F537B4"/>
    <w:rsid w:val="00FC693F"/>
    <w:rsid w:val="00FD7D44"/>
    <w:rsid w:val="42E559C6"/>
    <w:rsid w:val="44E4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2C6D53B"/>
  <w14:defaultImageDpi w14:val="300"/>
  <w15:docId w15:val="{A71694AD-51C4-408A-9B5A-EB3E777F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 w:qFormat="1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ListParagraphChar">
    <w:name w:val="List Paragraph Char"/>
    <w:link w:val="ListParagraph"/>
    <w:uiPriority w:val="34"/>
    <w:qFormat/>
    <w:locked/>
    <w:rsid w:val="0066337F"/>
    <w:rPr>
      <w:sz w:val="24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qFormat/>
    <w:rsid w:val="000834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Ganeshv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Amarj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marj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909</Words>
  <Characters>5183</Characters>
  <Application>Microsoft Office Word</Application>
  <DocSecurity>4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Dindukurthi Kavya</cp:lastModifiedBy>
  <cp:revision>2</cp:revision>
  <cp:lastPrinted>2025-10-15T00:45:00Z</cp:lastPrinted>
  <dcterms:created xsi:type="dcterms:W3CDTF">2025-10-31T16:56:00Z</dcterms:created>
  <dcterms:modified xsi:type="dcterms:W3CDTF">2025-10-31T16:56:00Z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3F65194159E04E6BB01DDAC5CA6468D1_13</vt:lpwstr>
  </property>
</Properties>
</file>