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Default="00B204B9">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B204B9">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B204B9">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B204B9">
      <w:pPr>
        <w:spacing w:after="0" w:line="240" w:lineRule="auto"/>
        <w:jc w:val="center"/>
      </w:pPr>
      <w:r>
        <w:rPr>
          <w:rFonts w:ascii="Times New Roman" w:hAnsi="Times New Roman"/>
          <w:b/>
          <w:szCs w:val="24"/>
        </w:rPr>
        <w:t>B.Tech. – Computer Science and Engineering</w:t>
      </w:r>
    </w:p>
    <w:p w14:paraId="1F3C1F26" w14:textId="77777777" w:rsidR="00B831C4" w:rsidRDefault="00B204B9">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B204B9">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B204B9">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B204B9">
      <w:pPr>
        <w:jc w:val="center"/>
      </w:pPr>
      <w:r>
        <w:t>Academic Year: 2025–2026</w:t>
      </w:r>
    </w:p>
    <w:p w14:paraId="0CB1D686" w14:textId="77777777" w:rsidR="00B831C4" w:rsidRDefault="00B204B9">
      <w:pPr>
        <w:jc w:val="center"/>
      </w:pPr>
      <w:r>
        <w:t>SUMMER SEMESTER - SS2526</w:t>
      </w:r>
    </w:p>
    <w:p w14:paraId="1D7F9BBD" w14:textId="77777777" w:rsidR="00B831C4" w:rsidRDefault="00B204B9">
      <w:r>
        <w:br/>
        <w:t>Course Code</w:t>
      </w:r>
      <w:r>
        <w:tab/>
        <w:t>: 10211CS207</w:t>
      </w:r>
    </w:p>
    <w:p w14:paraId="438658F5" w14:textId="77777777" w:rsidR="00B831C4" w:rsidRDefault="00B204B9">
      <w:r>
        <w:t>Course Name</w:t>
      </w:r>
      <w:r>
        <w:tab/>
        <w:t>: Database Management Systems</w:t>
      </w:r>
    </w:p>
    <w:p w14:paraId="140F8ACB" w14:textId="03020E69" w:rsidR="00B831C4" w:rsidRDefault="00B204B9">
      <w:r>
        <w:t>Slot No</w:t>
      </w:r>
      <w:r>
        <w:tab/>
        <w:t>:  S</w:t>
      </w:r>
      <w:r w:rsidR="00B55417">
        <w:t>2</w:t>
      </w:r>
      <w:r>
        <w:t>L</w:t>
      </w:r>
      <w:r w:rsidR="00B55417">
        <w:t>3</w:t>
      </w:r>
      <w:r>
        <w:br/>
      </w:r>
    </w:p>
    <w:p w14:paraId="334C54C7" w14:textId="0B143206" w:rsidR="00B831C4" w:rsidRDefault="00B204B9">
      <w:pPr>
        <w:pStyle w:val="Title"/>
      </w:pPr>
      <w:r>
        <w:t xml:space="preserve">DBMS TASK - </w:t>
      </w:r>
      <w:r w:rsidR="00F807F8">
        <w:t>1</w:t>
      </w:r>
      <w:r w:rsidR="008A0656">
        <w:t>1</w:t>
      </w:r>
      <w:r>
        <w:t xml:space="preserve"> REPORT</w:t>
      </w:r>
    </w:p>
    <w:p w14:paraId="64AAC909" w14:textId="77777777" w:rsidR="00523C2E" w:rsidRPr="009E6172" w:rsidRDefault="00B204B9" w:rsidP="00523C2E">
      <w:pPr>
        <w:rPr>
          <w:rFonts w:ascii="Times New Roman" w:hAnsi="Times New Roman" w:cs="Times New Roman"/>
          <w:szCs w:val="24"/>
        </w:rPr>
      </w:pPr>
      <w:r>
        <w:rPr>
          <w:sz w:val="28"/>
          <w:szCs w:val="24"/>
        </w:rPr>
        <w:t>Title</w:t>
      </w:r>
      <w:r w:rsidR="009B73C4" w:rsidRPr="009E6172">
        <w:rPr>
          <w:sz w:val="28"/>
          <w:szCs w:val="24"/>
        </w:rPr>
        <w:t>:</w:t>
      </w:r>
      <w:r w:rsidR="006335F1" w:rsidRPr="009E6172">
        <w:rPr>
          <w:rFonts w:ascii="Times New Roman" w:hAnsi="Times New Roman" w:cs="Times New Roman"/>
          <w:szCs w:val="24"/>
        </w:rPr>
        <w:t xml:space="preserve"> </w:t>
      </w:r>
      <w:r w:rsidR="00523C2E" w:rsidRPr="009E6172">
        <w:rPr>
          <w:rFonts w:ascii="Times New Roman" w:hAnsi="Times New Roman" w:cs="Times New Roman"/>
          <w:szCs w:val="24"/>
        </w:rPr>
        <w:t>Menus, Forms and Reports</w:t>
      </w:r>
    </w:p>
    <w:p w14:paraId="2EC2238F" w14:textId="06EF3F4E" w:rsidR="003D3528" w:rsidRPr="00CA24B1" w:rsidRDefault="003D3528" w:rsidP="003D3528">
      <w:pPr>
        <w:rPr>
          <w:rFonts w:ascii="Times New Roman" w:hAnsi="Times New Roman" w:cs="Times New Roman"/>
          <w:bCs/>
          <w:szCs w:val="24"/>
        </w:rPr>
      </w:pPr>
    </w:p>
    <w:p w14:paraId="125D37A1" w14:textId="68DAE935" w:rsidR="00B831C4" w:rsidRPr="006335F1" w:rsidRDefault="00B831C4" w:rsidP="003D3528"/>
    <w:p w14:paraId="1D2BCD18" w14:textId="77777777" w:rsidR="00B831C4" w:rsidRDefault="00B204B9">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B204B9">
            <w:pPr>
              <w:spacing w:after="0" w:line="240" w:lineRule="auto"/>
              <w:jc w:val="center"/>
              <w:rPr>
                <w:b/>
                <w:bCs/>
              </w:rPr>
            </w:pPr>
            <w:r>
              <w:rPr>
                <w:b/>
                <w:bCs/>
              </w:rPr>
              <w:t>VTUNO</w:t>
            </w:r>
          </w:p>
        </w:tc>
        <w:tc>
          <w:tcPr>
            <w:tcW w:w="2468" w:type="dxa"/>
          </w:tcPr>
          <w:p w14:paraId="0D6F108B" w14:textId="77777777" w:rsidR="00B831C4" w:rsidRDefault="00B204B9">
            <w:pPr>
              <w:spacing w:after="0" w:line="240" w:lineRule="auto"/>
              <w:jc w:val="center"/>
              <w:rPr>
                <w:b/>
                <w:bCs/>
              </w:rPr>
            </w:pPr>
            <w:r>
              <w:rPr>
                <w:b/>
                <w:bCs/>
              </w:rPr>
              <w:t>REGISTER NUMBER</w:t>
            </w:r>
          </w:p>
        </w:tc>
        <w:tc>
          <w:tcPr>
            <w:tcW w:w="4809" w:type="dxa"/>
          </w:tcPr>
          <w:p w14:paraId="78DA695A" w14:textId="77777777" w:rsidR="00B831C4" w:rsidRDefault="00B204B9">
            <w:pPr>
              <w:spacing w:after="0" w:line="240" w:lineRule="auto"/>
              <w:jc w:val="center"/>
              <w:rPr>
                <w:b/>
                <w:bCs/>
              </w:rPr>
            </w:pPr>
            <w:r>
              <w:rPr>
                <w:b/>
                <w:bCs/>
              </w:rPr>
              <w:t>STUDENT NAME</w:t>
            </w:r>
          </w:p>
        </w:tc>
      </w:tr>
      <w:tr w:rsidR="00B831C4" w14:paraId="2DE3EF44" w14:textId="77777777">
        <w:tc>
          <w:tcPr>
            <w:tcW w:w="1353" w:type="dxa"/>
            <w:vAlign w:val="bottom"/>
          </w:tcPr>
          <w:p w14:paraId="5BCD6B29" w14:textId="59F314ED" w:rsidR="00B831C4" w:rsidRPr="00BB70CC" w:rsidRDefault="00B204B9">
            <w:pPr>
              <w:spacing w:after="0" w:line="240" w:lineRule="auto"/>
              <w:rPr>
                <w:highlight w:val="yellow"/>
              </w:rPr>
            </w:pPr>
            <w:r w:rsidRPr="00BB70CC">
              <w:rPr>
                <w:highlight w:val="yellow"/>
              </w:rPr>
              <w:t>VTU2</w:t>
            </w:r>
            <w:r>
              <w:rPr>
                <w:highlight w:val="yellow"/>
              </w:rPr>
              <w:t>7916</w:t>
            </w:r>
          </w:p>
        </w:tc>
        <w:tc>
          <w:tcPr>
            <w:tcW w:w="2468" w:type="dxa"/>
            <w:vAlign w:val="bottom"/>
          </w:tcPr>
          <w:p w14:paraId="7294EA52" w14:textId="3F1A5E3D" w:rsidR="00B831C4" w:rsidRPr="00BB70CC" w:rsidRDefault="00B204B9">
            <w:pPr>
              <w:spacing w:after="0" w:line="240" w:lineRule="auto"/>
              <w:rPr>
                <w:highlight w:val="yellow"/>
              </w:rPr>
            </w:pPr>
            <w:r w:rsidRPr="00BB70CC">
              <w:rPr>
                <w:highlight w:val="yellow"/>
              </w:rPr>
              <w:t>24UECS</w:t>
            </w:r>
            <w:r>
              <w:rPr>
                <w:highlight w:val="yellow"/>
              </w:rPr>
              <w:t>1462</w:t>
            </w:r>
          </w:p>
        </w:tc>
        <w:tc>
          <w:tcPr>
            <w:tcW w:w="4809" w:type="dxa"/>
            <w:vAlign w:val="bottom"/>
          </w:tcPr>
          <w:p w14:paraId="55EE313E" w14:textId="1D1E92D5" w:rsidR="00B831C4" w:rsidRPr="00BB70CC" w:rsidRDefault="00B204B9">
            <w:pPr>
              <w:spacing w:after="0" w:line="240" w:lineRule="auto"/>
              <w:rPr>
                <w:highlight w:val="yellow"/>
              </w:rPr>
            </w:pPr>
            <w:r>
              <w:rPr>
                <w:highlight w:val="yellow"/>
              </w:rPr>
              <w:t>J.SAI VINEETH KUMAR</w:t>
            </w:r>
          </w:p>
        </w:tc>
      </w:tr>
    </w:tbl>
    <w:p w14:paraId="1C5ED215" w14:textId="77777777" w:rsidR="00B831C4" w:rsidRDefault="00B204B9">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34B462E6"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Aim:</w:t>
      </w:r>
    </w:p>
    <w:p w14:paraId="0742EEB2"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 xml:space="preserve">To designing an application with Oracle Forms, Menus and Report Builder involves creating a user interface (UI) using Forms and generating reports using Report Builder. </w:t>
      </w:r>
    </w:p>
    <w:p w14:paraId="2DCBCDAD" w14:textId="77777777" w:rsidR="009E6172" w:rsidRPr="00353C20" w:rsidRDefault="009E6172" w:rsidP="009E6172">
      <w:pPr>
        <w:rPr>
          <w:rFonts w:ascii="Times New Roman" w:hAnsi="Times New Roman" w:cs="Times New Roman"/>
          <w:b/>
          <w:szCs w:val="24"/>
        </w:rPr>
      </w:pPr>
    </w:p>
    <w:p w14:paraId="7E9E235C"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Install Oracle Forms and Report Builder:</w:t>
      </w:r>
    </w:p>
    <w:p w14:paraId="13BF857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Ensure that the Oracle Forms and Report Builder installed on your development machine.</w:t>
      </w:r>
    </w:p>
    <w:p w14:paraId="35712364"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Design the Data Model:</w:t>
      </w:r>
    </w:p>
    <w:p w14:paraId="50678D64" w14:textId="77777777" w:rsidR="009E6172" w:rsidRPr="00353C20" w:rsidRDefault="009E6172" w:rsidP="009E6172">
      <w:pPr>
        <w:jc w:val="both"/>
        <w:rPr>
          <w:rFonts w:ascii="Times New Roman" w:hAnsi="Times New Roman" w:cs="Times New Roman"/>
          <w:szCs w:val="24"/>
        </w:rPr>
      </w:pPr>
      <w:r w:rsidRPr="00353C20">
        <w:rPr>
          <w:rFonts w:ascii="Times New Roman" w:hAnsi="Times New Roman" w:cs="Times New Roman"/>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2FA81BE8" w14:textId="77777777" w:rsidR="009E6172" w:rsidRPr="00353C20" w:rsidRDefault="009E6172" w:rsidP="009E6172">
      <w:pPr>
        <w:rPr>
          <w:rFonts w:ascii="Times New Roman" w:hAnsi="Times New Roman" w:cs="Times New Roman"/>
          <w:b/>
          <w:szCs w:val="24"/>
        </w:rPr>
      </w:pPr>
    </w:p>
    <w:p w14:paraId="5F43604E"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Create Menus</w:t>
      </w:r>
    </w:p>
    <w:p w14:paraId="36D2860D"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Menus provide the navigation structure for application. To create menus in Oracle Forms:</w:t>
      </w:r>
    </w:p>
    <w:p w14:paraId="456D61E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Open Oracle Forms Builder.</w:t>
      </w:r>
    </w:p>
    <w:p w14:paraId="1052028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Create a new form for menu or use an existing one.</w:t>
      </w:r>
    </w:p>
    <w:p w14:paraId="353801E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Add menu items for each function or feature of application.</w:t>
      </w:r>
    </w:p>
    <w:p w14:paraId="40AE0DB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Define the menu hierarchy and assign triggers or procedures to handle menu item actions.</w:t>
      </w:r>
    </w:p>
    <w:p w14:paraId="705085DC"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Compile and run the menu form to test the navigation.</w:t>
      </w:r>
    </w:p>
    <w:p w14:paraId="5C2C301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eastAsia="en-IN"/>
        </w:rPr>
        <w:drawing>
          <wp:inline distT="0" distB="0" distL="0" distR="0" wp14:anchorId="455F024E" wp14:editId="68E83D48">
            <wp:extent cx="3723640" cy="1470660"/>
            <wp:effectExtent l="0" t="0" r="10160" b="15240"/>
            <wp:docPr id="135" name="Picture 135"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noChangeArrowheads="1"/>
                    </pic:cNvPicPr>
                  </pic:nvPicPr>
                  <pic:blipFill>
                    <a:blip r:embed="rId11"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263E0D92"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Design Forms</w:t>
      </w:r>
    </w:p>
    <w:p w14:paraId="359B4F6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lastRenderedPageBreak/>
        <w:t>Forms are used to capture, display, and edit data. To design forms in Oracle Forms:</w:t>
      </w:r>
    </w:p>
    <w:p w14:paraId="22416F65"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Create a new form for each major component of application.</w:t>
      </w:r>
    </w:p>
    <w:p w14:paraId="435B34C8"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Add form elements like text fields, buttons, and lists to forms.</w:t>
      </w:r>
    </w:p>
    <w:p w14:paraId="1D04B44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Use the Property Palette to configure the properties of form elements and data blocks.</w:t>
      </w:r>
    </w:p>
    <w:p w14:paraId="5883BBB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Write PL/SQL code to handle business logic and data validation.</w:t>
      </w:r>
    </w:p>
    <w:p w14:paraId="50C430DE"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Test the forms within the Forms Builder environment.</w:t>
      </w:r>
    </w:p>
    <w:p w14:paraId="11939E0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eastAsia="en-IN"/>
        </w:rPr>
        <w:drawing>
          <wp:inline distT="0" distB="0" distL="0" distR="0" wp14:anchorId="3083CFEB" wp14:editId="4BCC3F44">
            <wp:extent cx="398145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6721284F" w14:textId="77777777" w:rsidR="009E6172" w:rsidRPr="00353C20" w:rsidRDefault="009E6172" w:rsidP="009E6172">
      <w:pPr>
        <w:rPr>
          <w:rFonts w:ascii="Times New Roman" w:hAnsi="Times New Roman" w:cs="Times New Roman"/>
          <w:szCs w:val="24"/>
        </w:rPr>
      </w:pPr>
    </w:p>
    <w:p w14:paraId="7E145562" w14:textId="77777777" w:rsidR="009E6172" w:rsidRPr="00353C20" w:rsidRDefault="009E6172" w:rsidP="009E6172">
      <w:pPr>
        <w:rPr>
          <w:rFonts w:ascii="Times New Roman" w:hAnsi="Times New Roman" w:cs="Times New Roman"/>
          <w:szCs w:val="24"/>
        </w:rPr>
      </w:pPr>
    </w:p>
    <w:p w14:paraId="6D1C8603"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Create Reports</w:t>
      </w:r>
    </w:p>
    <w:p w14:paraId="7A4E133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Reports provide a way to present data from application. To create reports using Oracle Report Builder:</w:t>
      </w:r>
    </w:p>
    <w:p w14:paraId="2043A44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Open Oracle Report Builder.</w:t>
      </w:r>
    </w:p>
    <w:p w14:paraId="5E032C43"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Create a new report or use an existing one.</w:t>
      </w:r>
    </w:p>
    <w:p w14:paraId="3AC5DDB5"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Define the data source for the report (e.g., a database query or PL/SQL procedure).</w:t>
      </w:r>
    </w:p>
    <w:p w14:paraId="53D73AA6"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Design the report layout, including headers, footers, and data columns.</w:t>
      </w:r>
    </w:p>
    <w:p w14:paraId="02F1E09A"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Add report parameters if needed to allow users to customize the report.</w:t>
      </w:r>
    </w:p>
    <w:p w14:paraId="144235C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Step6:</w:t>
      </w:r>
      <w:r w:rsidRPr="00353C20">
        <w:rPr>
          <w:rFonts w:ascii="Times New Roman" w:hAnsi="Times New Roman" w:cs="Times New Roman"/>
          <w:szCs w:val="24"/>
        </w:rPr>
        <w:t xml:space="preserve"> enerate and preview the report to ensure it meets the requirements.</w:t>
      </w:r>
    </w:p>
    <w:p w14:paraId="4B17131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eastAsia="en-IN"/>
        </w:rPr>
        <w:lastRenderedPageBreak/>
        <w:drawing>
          <wp:inline distT="0" distB="0" distL="0" distR="0" wp14:anchorId="75A3E5D2" wp14:editId="2BB4AC7D">
            <wp:extent cx="572452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4F43BEAE" w14:textId="77777777" w:rsidR="009E6172" w:rsidRPr="00353C20" w:rsidRDefault="009E6172" w:rsidP="009E6172">
      <w:pPr>
        <w:rPr>
          <w:rFonts w:ascii="Times New Roman" w:hAnsi="Times New Roman" w:cs="Times New Roman"/>
          <w:b/>
          <w:szCs w:val="24"/>
        </w:rPr>
      </w:pPr>
    </w:p>
    <w:p w14:paraId="74F6FFEF" w14:textId="77777777" w:rsidR="009E6172" w:rsidRDefault="009E6172" w:rsidP="009E6172">
      <w:pPr>
        <w:rPr>
          <w:rFonts w:ascii="Times New Roman" w:hAnsi="Times New Roman" w:cs="Times New Roman"/>
          <w:b/>
          <w:szCs w:val="24"/>
        </w:rPr>
      </w:pPr>
    </w:p>
    <w:p w14:paraId="42C57527" w14:textId="77777777" w:rsidR="009E6172" w:rsidRDefault="009E6172" w:rsidP="009E6172">
      <w:pPr>
        <w:rPr>
          <w:rFonts w:ascii="Times New Roman" w:hAnsi="Times New Roman" w:cs="Times New Roman"/>
          <w:b/>
          <w:szCs w:val="24"/>
        </w:rPr>
      </w:pPr>
    </w:p>
    <w:p w14:paraId="2C2C206D" w14:textId="77777777" w:rsidR="009E6172" w:rsidRDefault="009E6172" w:rsidP="009E6172">
      <w:pPr>
        <w:rPr>
          <w:rFonts w:ascii="Times New Roman" w:hAnsi="Times New Roman" w:cs="Times New Roman"/>
          <w:b/>
          <w:szCs w:val="24"/>
        </w:rPr>
      </w:pPr>
    </w:p>
    <w:p w14:paraId="33E4C579" w14:textId="77777777" w:rsidR="009E6172" w:rsidRDefault="009E6172" w:rsidP="009E6172">
      <w:pPr>
        <w:rPr>
          <w:rFonts w:ascii="Times New Roman" w:hAnsi="Times New Roman" w:cs="Times New Roman"/>
          <w:b/>
          <w:szCs w:val="24"/>
        </w:rPr>
      </w:pPr>
    </w:p>
    <w:p w14:paraId="6A787E8F" w14:textId="77777777" w:rsidR="009E6172" w:rsidRDefault="009E6172" w:rsidP="009E6172">
      <w:pPr>
        <w:rPr>
          <w:rFonts w:ascii="Times New Roman" w:hAnsi="Times New Roman" w:cs="Times New Roman"/>
          <w:b/>
          <w:szCs w:val="24"/>
        </w:rPr>
      </w:pPr>
    </w:p>
    <w:p w14:paraId="2B9C185B" w14:textId="77777777" w:rsidR="009E6172" w:rsidRDefault="009E6172" w:rsidP="009E6172">
      <w:pPr>
        <w:rPr>
          <w:rFonts w:ascii="Times New Roman" w:hAnsi="Times New Roman" w:cs="Times New Roman"/>
          <w:b/>
          <w:szCs w:val="24"/>
        </w:rPr>
      </w:pPr>
    </w:p>
    <w:p w14:paraId="1E5F1DD2" w14:textId="77777777" w:rsidR="009E6172" w:rsidRDefault="009E6172" w:rsidP="009E6172">
      <w:pPr>
        <w:rPr>
          <w:rFonts w:ascii="Times New Roman" w:hAnsi="Times New Roman" w:cs="Times New Roman"/>
          <w:b/>
          <w:szCs w:val="24"/>
        </w:rPr>
      </w:pPr>
    </w:p>
    <w:p w14:paraId="4207D50F" w14:textId="77777777" w:rsidR="009E6172" w:rsidRDefault="009E6172" w:rsidP="009E6172">
      <w:pPr>
        <w:rPr>
          <w:rFonts w:ascii="Times New Roman" w:hAnsi="Times New Roman" w:cs="Times New Roman"/>
          <w:b/>
          <w:szCs w:val="24"/>
        </w:rPr>
      </w:pPr>
    </w:p>
    <w:p w14:paraId="41857D23" w14:textId="77777777" w:rsidR="009E6172" w:rsidRDefault="009E6172" w:rsidP="009E6172">
      <w:pPr>
        <w:rPr>
          <w:rFonts w:ascii="Times New Roman" w:hAnsi="Times New Roman" w:cs="Times New Roman"/>
          <w:b/>
          <w:szCs w:val="24"/>
        </w:rPr>
      </w:pPr>
    </w:p>
    <w:p w14:paraId="391E75A4" w14:textId="77777777" w:rsidR="009E6172" w:rsidRDefault="009E6172" w:rsidP="009E6172">
      <w:pPr>
        <w:rPr>
          <w:rFonts w:ascii="Times New Roman" w:hAnsi="Times New Roman" w:cs="Times New Roman"/>
          <w:b/>
          <w:szCs w:val="24"/>
        </w:rPr>
      </w:pPr>
    </w:p>
    <w:p w14:paraId="6093EAD2" w14:textId="77777777" w:rsidR="009E6172" w:rsidRDefault="009E6172" w:rsidP="009E6172">
      <w:pPr>
        <w:rPr>
          <w:rFonts w:ascii="Times New Roman" w:hAnsi="Times New Roman" w:cs="Times New Roman"/>
          <w:b/>
          <w:szCs w:val="24"/>
        </w:rPr>
      </w:pPr>
    </w:p>
    <w:p w14:paraId="25A456C1" w14:textId="77777777" w:rsidR="009E6172" w:rsidRDefault="009E6172" w:rsidP="009E6172">
      <w:pPr>
        <w:rPr>
          <w:rFonts w:ascii="Times New Roman" w:hAnsi="Times New Roman" w:cs="Times New Roman"/>
          <w:b/>
          <w:szCs w:val="24"/>
        </w:rPr>
      </w:pPr>
    </w:p>
    <w:p w14:paraId="2CA0E323" w14:textId="77777777" w:rsidR="009E6172" w:rsidRDefault="009E6172" w:rsidP="009E6172">
      <w:pPr>
        <w:rPr>
          <w:rFonts w:ascii="Times New Roman" w:hAnsi="Times New Roman" w:cs="Times New Roman"/>
          <w:b/>
          <w:szCs w:val="24"/>
        </w:rPr>
      </w:pPr>
    </w:p>
    <w:p w14:paraId="333671F5" w14:textId="77777777" w:rsidR="009E6172" w:rsidRDefault="009E6172" w:rsidP="009E6172">
      <w:pPr>
        <w:rPr>
          <w:rFonts w:ascii="Times New Roman" w:hAnsi="Times New Roman" w:cs="Times New Roman"/>
          <w:b/>
          <w:szCs w:val="24"/>
        </w:rPr>
      </w:pPr>
    </w:p>
    <w:p w14:paraId="4ABE9F57" w14:textId="77777777" w:rsidR="009E6172" w:rsidRDefault="009E6172" w:rsidP="009E6172">
      <w:pPr>
        <w:rPr>
          <w:rFonts w:ascii="Times New Roman" w:hAnsi="Times New Roman" w:cs="Times New Roman"/>
          <w:b/>
          <w:szCs w:val="24"/>
        </w:rPr>
      </w:pPr>
    </w:p>
    <w:p w14:paraId="0DF3B68F" w14:textId="77777777" w:rsidR="009E6172" w:rsidRDefault="009E6172" w:rsidP="009E6172">
      <w:pPr>
        <w:rPr>
          <w:rFonts w:ascii="Times New Roman" w:hAnsi="Times New Roman" w:cs="Times New Roman"/>
          <w:b/>
          <w:szCs w:val="24"/>
        </w:rPr>
      </w:pPr>
    </w:p>
    <w:p w14:paraId="59AF3948" w14:textId="77777777" w:rsidR="009E6172" w:rsidRDefault="009E6172" w:rsidP="009E6172">
      <w:pPr>
        <w:rPr>
          <w:rFonts w:ascii="Times New Roman" w:hAnsi="Times New Roman" w:cs="Times New Roman"/>
          <w:b/>
          <w:szCs w:val="24"/>
        </w:rPr>
      </w:pPr>
    </w:p>
    <w:p w14:paraId="323554E0" w14:textId="77777777" w:rsidR="009E6172" w:rsidRDefault="009E6172" w:rsidP="009E6172">
      <w:pPr>
        <w:rPr>
          <w:rFonts w:ascii="Times New Roman" w:hAnsi="Times New Roman" w:cs="Times New Roman"/>
          <w:b/>
          <w:szCs w:val="24"/>
        </w:rPr>
      </w:pPr>
    </w:p>
    <w:p w14:paraId="4305E76C" w14:textId="77777777" w:rsidR="009E6172" w:rsidRDefault="009E6172" w:rsidP="009E6172">
      <w:pPr>
        <w:rPr>
          <w:rFonts w:ascii="Times New Roman" w:hAnsi="Times New Roman" w:cs="Times New Roman"/>
          <w:b/>
          <w:szCs w:val="24"/>
        </w:rPr>
      </w:pPr>
    </w:p>
    <w:p w14:paraId="548BF01A" w14:textId="77777777" w:rsidR="009E6172" w:rsidRDefault="009E6172" w:rsidP="009E6172">
      <w:pPr>
        <w:rPr>
          <w:rFonts w:ascii="Times New Roman" w:hAnsi="Times New Roman" w:cs="Times New Roman"/>
          <w:b/>
          <w:szCs w:val="24"/>
        </w:rPr>
      </w:pPr>
    </w:p>
    <w:p w14:paraId="1786F56E" w14:textId="77777777" w:rsidR="009E6172" w:rsidRDefault="009E6172" w:rsidP="009E6172">
      <w:pPr>
        <w:rPr>
          <w:rFonts w:ascii="Times New Roman" w:hAnsi="Times New Roman" w:cs="Times New Roman"/>
          <w:b/>
          <w:szCs w:val="24"/>
        </w:rPr>
      </w:pPr>
    </w:p>
    <w:p w14:paraId="2F824A97" w14:textId="77777777" w:rsidR="009E6172" w:rsidRDefault="009E6172" w:rsidP="009E6172">
      <w:pPr>
        <w:rPr>
          <w:rFonts w:ascii="Times New Roman" w:hAnsi="Times New Roman" w:cs="Times New Roman"/>
          <w:b/>
          <w:szCs w:val="24"/>
        </w:rPr>
      </w:pPr>
    </w:p>
    <w:p w14:paraId="34743D3A" w14:textId="77777777" w:rsidR="009E6172" w:rsidRDefault="009E6172" w:rsidP="009E6172">
      <w:pPr>
        <w:rPr>
          <w:rFonts w:ascii="Times New Roman" w:hAnsi="Times New Roman" w:cs="Times New Roman"/>
          <w:b/>
          <w:szCs w:val="24"/>
        </w:rPr>
      </w:pPr>
    </w:p>
    <w:p w14:paraId="6A5DA0A7" w14:textId="77777777" w:rsidR="009E6172" w:rsidRDefault="009E6172" w:rsidP="009E6172">
      <w:pPr>
        <w:rPr>
          <w:rFonts w:ascii="Times New Roman" w:hAnsi="Times New Roman" w:cs="Times New Roman"/>
          <w:b/>
          <w:szCs w:val="24"/>
        </w:rPr>
      </w:pPr>
    </w:p>
    <w:p w14:paraId="24E9048E" w14:textId="77777777" w:rsidR="009E6172" w:rsidRDefault="009E6172" w:rsidP="009E6172">
      <w:pPr>
        <w:rPr>
          <w:rFonts w:ascii="Times New Roman" w:hAnsi="Times New Roman" w:cs="Times New Roman"/>
          <w:b/>
          <w:szCs w:val="24"/>
        </w:rPr>
      </w:pPr>
    </w:p>
    <w:p w14:paraId="1A6085EB" w14:textId="77777777" w:rsidR="009E6172" w:rsidRDefault="009E6172" w:rsidP="009E6172">
      <w:pPr>
        <w:rPr>
          <w:rFonts w:ascii="Times New Roman" w:hAnsi="Times New Roman" w:cs="Times New Roman"/>
          <w:b/>
          <w:szCs w:val="24"/>
        </w:rPr>
      </w:pPr>
    </w:p>
    <w:p w14:paraId="03FE430B" w14:textId="77777777" w:rsidR="009E6172" w:rsidRDefault="009E6172" w:rsidP="009E6172">
      <w:pPr>
        <w:rPr>
          <w:rFonts w:ascii="Times New Roman" w:hAnsi="Times New Roman" w:cs="Times New Roman"/>
          <w:b/>
          <w:szCs w:val="24"/>
        </w:rPr>
      </w:pPr>
    </w:p>
    <w:p w14:paraId="4C5EB917"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RESULT</w:t>
      </w:r>
    </w:p>
    <w:p w14:paraId="68EF74C1"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color w:val="000000" w:themeColor="text1"/>
          <w:szCs w:val="24"/>
        </w:rPr>
        <w:t xml:space="preserve">Thus </w:t>
      </w:r>
      <w:r w:rsidRPr="00353C20">
        <w:rPr>
          <w:rFonts w:ascii="Times New Roman" w:hAnsi="Times New Roman" w:cs="Times New Roman"/>
          <w:szCs w:val="24"/>
        </w:rPr>
        <w:t>designing an application with Oracle Forms, Menus and Report Builder involves creating a user interface (UI) using Forms and generating reports using Report Builder has done successfully.</w:t>
      </w:r>
    </w:p>
    <w:p w14:paraId="2183E836" w14:textId="77777777" w:rsidR="00B831C4" w:rsidRDefault="00B831C4" w:rsidP="009E6172"/>
    <w:sectPr w:rsidR="00B831C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C3B0E" w14:textId="77777777" w:rsidR="009C5C2B" w:rsidRDefault="009C5C2B">
      <w:pPr>
        <w:spacing w:line="240" w:lineRule="auto"/>
      </w:pPr>
      <w:r>
        <w:separator/>
      </w:r>
    </w:p>
  </w:endnote>
  <w:endnote w:type="continuationSeparator" w:id="0">
    <w:p w14:paraId="35CDEDFC" w14:textId="77777777" w:rsidR="009C5C2B" w:rsidRDefault="009C5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B204B9">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E78A0" w14:textId="77777777" w:rsidR="009C5C2B" w:rsidRDefault="009C5C2B">
      <w:pPr>
        <w:spacing w:after="0"/>
      </w:pPr>
      <w:r>
        <w:separator/>
      </w:r>
    </w:p>
  </w:footnote>
  <w:footnote w:type="continuationSeparator" w:id="0">
    <w:p w14:paraId="1EE9D46C" w14:textId="77777777" w:rsidR="009C5C2B" w:rsidRDefault="009C5C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20"/>
  </w:num>
  <w:num w:numId="8" w16cid:durableId="1436559041">
    <w:abstractNumId w:val="12"/>
  </w:num>
  <w:num w:numId="9" w16cid:durableId="2000499734">
    <w:abstractNumId w:val="19"/>
  </w:num>
  <w:num w:numId="10" w16cid:durableId="851724120">
    <w:abstractNumId w:val="7"/>
  </w:num>
  <w:num w:numId="11" w16cid:durableId="135344716">
    <w:abstractNumId w:val="14"/>
  </w:num>
  <w:num w:numId="12" w16cid:durableId="1029256311">
    <w:abstractNumId w:val="8"/>
  </w:num>
  <w:num w:numId="13" w16cid:durableId="1943950186">
    <w:abstractNumId w:val="13"/>
  </w:num>
  <w:num w:numId="14" w16cid:durableId="944649998">
    <w:abstractNumId w:val="11"/>
  </w:num>
  <w:num w:numId="15" w16cid:durableId="1704788834">
    <w:abstractNumId w:val="6"/>
  </w:num>
  <w:num w:numId="16" w16cid:durableId="906915462">
    <w:abstractNumId w:val="18"/>
  </w:num>
  <w:num w:numId="17" w16cid:durableId="1077172298">
    <w:abstractNumId w:val="15"/>
  </w:num>
  <w:num w:numId="18" w16cid:durableId="95752432">
    <w:abstractNumId w:val="9"/>
  </w:num>
  <w:num w:numId="19" w16cid:durableId="1025407352">
    <w:abstractNumId w:val="10"/>
  </w:num>
  <w:num w:numId="20" w16cid:durableId="2114090199">
    <w:abstractNumId w:val="17"/>
  </w:num>
  <w:num w:numId="21" w16cid:durableId="1640451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8342E"/>
    <w:rsid w:val="000E52F4"/>
    <w:rsid w:val="00121C8C"/>
    <w:rsid w:val="0015074B"/>
    <w:rsid w:val="00163AFF"/>
    <w:rsid w:val="00176D2D"/>
    <w:rsid w:val="00264DE1"/>
    <w:rsid w:val="0029639D"/>
    <w:rsid w:val="002D5F4D"/>
    <w:rsid w:val="002D7C8B"/>
    <w:rsid w:val="002E00A0"/>
    <w:rsid w:val="002E6DF9"/>
    <w:rsid w:val="00326F90"/>
    <w:rsid w:val="00370A5E"/>
    <w:rsid w:val="00376C1E"/>
    <w:rsid w:val="00396403"/>
    <w:rsid w:val="003D2FFC"/>
    <w:rsid w:val="003D3528"/>
    <w:rsid w:val="004303F9"/>
    <w:rsid w:val="004565D5"/>
    <w:rsid w:val="004F37FD"/>
    <w:rsid w:val="00515698"/>
    <w:rsid w:val="00522E79"/>
    <w:rsid w:val="00523C2E"/>
    <w:rsid w:val="005242F1"/>
    <w:rsid w:val="00526AE2"/>
    <w:rsid w:val="006335F1"/>
    <w:rsid w:val="006411F2"/>
    <w:rsid w:val="0066337F"/>
    <w:rsid w:val="006C335B"/>
    <w:rsid w:val="006F1245"/>
    <w:rsid w:val="00727977"/>
    <w:rsid w:val="007B7D2A"/>
    <w:rsid w:val="007C1F33"/>
    <w:rsid w:val="008262CD"/>
    <w:rsid w:val="00826549"/>
    <w:rsid w:val="008A0656"/>
    <w:rsid w:val="008A4592"/>
    <w:rsid w:val="008C271D"/>
    <w:rsid w:val="00925FC8"/>
    <w:rsid w:val="009B73C4"/>
    <w:rsid w:val="009B77E4"/>
    <w:rsid w:val="009C5C2B"/>
    <w:rsid w:val="009E6172"/>
    <w:rsid w:val="00AA1D8D"/>
    <w:rsid w:val="00AD2B4F"/>
    <w:rsid w:val="00AE6C71"/>
    <w:rsid w:val="00B204B9"/>
    <w:rsid w:val="00B47730"/>
    <w:rsid w:val="00B55417"/>
    <w:rsid w:val="00B831C4"/>
    <w:rsid w:val="00BB70CC"/>
    <w:rsid w:val="00BB738A"/>
    <w:rsid w:val="00BE2CB4"/>
    <w:rsid w:val="00BF5256"/>
    <w:rsid w:val="00C03072"/>
    <w:rsid w:val="00C24503"/>
    <w:rsid w:val="00C35FB5"/>
    <w:rsid w:val="00C57F10"/>
    <w:rsid w:val="00C666A9"/>
    <w:rsid w:val="00CA24B1"/>
    <w:rsid w:val="00CA4A3E"/>
    <w:rsid w:val="00CB0664"/>
    <w:rsid w:val="00CC6BF4"/>
    <w:rsid w:val="00CD3C6D"/>
    <w:rsid w:val="00DB6A2D"/>
    <w:rsid w:val="00DD1E60"/>
    <w:rsid w:val="00DD7637"/>
    <w:rsid w:val="00E05A05"/>
    <w:rsid w:val="00E25CFC"/>
    <w:rsid w:val="00E42476"/>
    <w:rsid w:val="00E53A46"/>
    <w:rsid w:val="00F41827"/>
    <w:rsid w:val="00F537B4"/>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405</Words>
  <Characters>2313</Characters>
  <Application>Microsoft Office Word</Application>
  <DocSecurity>4</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Dindukurthi Kavya</cp:lastModifiedBy>
  <cp:revision>2</cp:revision>
  <cp:lastPrinted>2025-10-15T00:45:00Z</cp:lastPrinted>
  <dcterms:created xsi:type="dcterms:W3CDTF">2025-10-31T17:14:00Z</dcterms:created>
  <dcterms:modified xsi:type="dcterms:W3CDTF">2025-10-31T17:14:00Z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