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468F" w14:textId="77777777" w:rsidR="00B831C4" w:rsidRDefault="006F1F0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Default="006F1F0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Default="006F1F0C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Default="006F1F0C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Default="006F1F0C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6F1F0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6F1F0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Default="00B831C4"/>
    <w:p w14:paraId="3800AB21" w14:textId="77777777" w:rsidR="00B831C4" w:rsidRDefault="006F1F0C">
      <w:pPr>
        <w:jc w:val="center"/>
      </w:pPr>
      <w:r>
        <w:t>Academic Year: 2025–2026</w:t>
      </w:r>
    </w:p>
    <w:p w14:paraId="0CB1D686" w14:textId="77777777" w:rsidR="00B831C4" w:rsidRDefault="006F1F0C">
      <w:pPr>
        <w:jc w:val="center"/>
      </w:pPr>
      <w:r>
        <w:t>SUMMER SEMESTER - SS2526</w:t>
      </w:r>
    </w:p>
    <w:p w14:paraId="1D7F9BBD" w14:textId="77777777" w:rsidR="00B831C4" w:rsidRDefault="006F1F0C">
      <w:r>
        <w:br/>
        <w:t>Course Code</w:t>
      </w:r>
      <w:r>
        <w:tab/>
        <w:t>: 10211CS207</w:t>
      </w:r>
    </w:p>
    <w:p w14:paraId="438658F5" w14:textId="77777777" w:rsidR="00B831C4" w:rsidRDefault="006F1F0C">
      <w:r>
        <w:t>Course Name</w:t>
      </w:r>
      <w:r>
        <w:tab/>
        <w:t>: Database Management Systems</w:t>
      </w:r>
    </w:p>
    <w:p w14:paraId="140F8ACB" w14:textId="03020E69" w:rsidR="00B831C4" w:rsidRDefault="006F1F0C">
      <w:r>
        <w:t>Slot No</w:t>
      </w:r>
      <w:r>
        <w:tab/>
        <w:t>:  S</w:t>
      </w:r>
      <w:r w:rsidR="00B55417">
        <w:t>2</w:t>
      </w:r>
      <w:r>
        <w:t>L</w:t>
      </w:r>
      <w:r w:rsidR="00B55417">
        <w:t>3</w:t>
      </w:r>
      <w:r>
        <w:br/>
      </w:r>
    </w:p>
    <w:p w14:paraId="334C54C7" w14:textId="3D0764C8" w:rsidR="00B831C4" w:rsidRDefault="006F1F0C">
      <w:pPr>
        <w:pStyle w:val="Title"/>
      </w:pPr>
      <w:r>
        <w:t xml:space="preserve">DBMS TASK - </w:t>
      </w:r>
      <w:r w:rsidR="00CA4A3E">
        <w:t>4</w:t>
      </w:r>
      <w:r>
        <w:t xml:space="preserve"> REPORT</w:t>
      </w:r>
    </w:p>
    <w:p w14:paraId="636470EE" w14:textId="77777777" w:rsidR="00DD7637" w:rsidRPr="00DD7637" w:rsidRDefault="006F1F0C" w:rsidP="00DD7637">
      <w:pPr>
        <w:rPr>
          <w:rFonts w:ascii="Times New Roman" w:hAnsi="Times New Roman" w:cs="Times New Roman"/>
          <w:bCs/>
          <w:szCs w:val="24"/>
        </w:rPr>
      </w:pPr>
      <w:r>
        <w:rPr>
          <w:sz w:val="28"/>
          <w:szCs w:val="24"/>
        </w:rPr>
        <w:t xml:space="preserve">Title: </w:t>
      </w:r>
      <w:r w:rsidR="00DD7637" w:rsidRPr="00DD7637">
        <w:rPr>
          <w:rFonts w:ascii="Times New Roman" w:hAnsi="Times New Roman" w:cs="Times New Roman"/>
          <w:bCs/>
          <w:szCs w:val="24"/>
        </w:rPr>
        <w:t>Using Functions in Queries and Writing Sub Queries</w:t>
      </w:r>
    </w:p>
    <w:p w14:paraId="125D37A1" w14:textId="1F4D3C52" w:rsidR="00B831C4" w:rsidRDefault="00B831C4"/>
    <w:p w14:paraId="1D2BCD18" w14:textId="77777777" w:rsidR="00B831C4" w:rsidRDefault="006F1F0C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14:paraId="6E089F1F" w14:textId="77777777">
        <w:tc>
          <w:tcPr>
            <w:tcW w:w="1353" w:type="dxa"/>
          </w:tcPr>
          <w:p w14:paraId="3467CEA3" w14:textId="77777777" w:rsidR="00B831C4" w:rsidRDefault="006F1F0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Default="006F1F0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Default="006F1F0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B831C4" w14:paraId="2DE3EF44" w14:textId="77777777">
        <w:tc>
          <w:tcPr>
            <w:tcW w:w="1353" w:type="dxa"/>
            <w:vAlign w:val="bottom"/>
          </w:tcPr>
          <w:p w14:paraId="5BCD6B29" w14:textId="463C0F02" w:rsidR="00B831C4" w:rsidRPr="00BB70CC" w:rsidRDefault="006F1F0C">
            <w:pPr>
              <w:spacing w:after="0" w:line="240" w:lineRule="auto"/>
              <w:rPr>
                <w:highlight w:val="yellow"/>
              </w:rPr>
            </w:pPr>
            <w:r w:rsidRPr="00BB70CC">
              <w:rPr>
                <w:highlight w:val="yellow"/>
              </w:rPr>
              <w:t>VTU2</w:t>
            </w:r>
            <w:r>
              <w:rPr>
                <w:highlight w:val="yellow"/>
              </w:rPr>
              <w:t>7916</w:t>
            </w:r>
          </w:p>
        </w:tc>
        <w:tc>
          <w:tcPr>
            <w:tcW w:w="2468" w:type="dxa"/>
            <w:vAlign w:val="bottom"/>
          </w:tcPr>
          <w:p w14:paraId="7294EA52" w14:textId="43590009" w:rsidR="00B831C4" w:rsidRPr="00BB70CC" w:rsidRDefault="006F1F0C">
            <w:pPr>
              <w:spacing w:after="0" w:line="240" w:lineRule="auto"/>
              <w:rPr>
                <w:highlight w:val="yellow"/>
              </w:rPr>
            </w:pPr>
            <w:r w:rsidRPr="00BB70CC">
              <w:rPr>
                <w:highlight w:val="yellow"/>
              </w:rPr>
              <w:t>24UECS</w:t>
            </w:r>
            <w:r>
              <w:rPr>
                <w:highlight w:val="yellow"/>
              </w:rPr>
              <w:t>1462</w:t>
            </w:r>
          </w:p>
        </w:tc>
        <w:tc>
          <w:tcPr>
            <w:tcW w:w="4809" w:type="dxa"/>
            <w:vAlign w:val="bottom"/>
          </w:tcPr>
          <w:p w14:paraId="55EE313E" w14:textId="34F93362" w:rsidR="00B831C4" w:rsidRPr="00BB70CC" w:rsidRDefault="006F1F0C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J.SAI VINEETH KUMAR</w:t>
            </w:r>
          </w:p>
        </w:tc>
      </w:tr>
    </w:tbl>
    <w:p w14:paraId="1C5ED215" w14:textId="77777777" w:rsidR="00B831C4" w:rsidRDefault="006F1F0C">
      <w:r>
        <w:br/>
      </w:r>
    </w:p>
    <w:p w14:paraId="7CAE22F4" w14:textId="77777777" w:rsidR="00B831C4" w:rsidRDefault="00B831C4"/>
    <w:p w14:paraId="3F7FD4BD" w14:textId="77777777" w:rsidR="00B831C4" w:rsidRDefault="00B831C4"/>
    <w:p w14:paraId="2611384B" w14:textId="77777777" w:rsidR="00B831C4" w:rsidRDefault="00B831C4"/>
    <w:p w14:paraId="7DA962B8" w14:textId="77777777" w:rsidR="00B831C4" w:rsidRDefault="00B831C4"/>
    <w:p w14:paraId="663D2600" w14:textId="77777777" w:rsidR="00B831C4" w:rsidRDefault="00B831C4"/>
    <w:p w14:paraId="52E7C343" w14:textId="77777777" w:rsidR="00B831C4" w:rsidRDefault="00B831C4"/>
    <w:p w14:paraId="203AC572" w14:textId="77777777" w:rsidR="00B831C4" w:rsidRDefault="00B831C4"/>
    <w:p w14:paraId="52285AD3" w14:textId="77777777" w:rsidR="00CA4A3E" w:rsidRPr="00353C20" w:rsidRDefault="00CA4A3E" w:rsidP="00CA4A3E">
      <w:pPr>
        <w:jc w:val="center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Using Functions in Queries and Writing Sub Queries</w:t>
      </w:r>
    </w:p>
    <w:p w14:paraId="71311FD9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Aim:</w:t>
      </w:r>
    </w:p>
    <w:p w14:paraId="049FC7D0" w14:textId="77777777" w:rsidR="00CA4A3E" w:rsidRPr="00353C20" w:rsidRDefault="00CA4A3E" w:rsidP="00CA4A3E">
      <w:pPr>
        <w:pStyle w:val="BodyText"/>
        <w:ind w:left="530"/>
      </w:pPr>
      <w:r w:rsidRPr="00353C20">
        <w:tab/>
        <w:t>To perform</w:t>
      </w:r>
      <w:r w:rsidRPr="00353C20">
        <w:rPr>
          <w:spacing w:val="51"/>
        </w:rPr>
        <w:t xml:space="preserve"> </w:t>
      </w:r>
      <w:r w:rsidRPr="00353C20">
        <w:t>the</w:t>
      </w:r>
      <w:r w:rsidRPr="00353C20">
        <w:rPr>
          <w:spacing w:val="51"/>
        </w:rPr>
        <w:t xml:space="preserve"> </w:t>
      </w:r>
      <w:r w:rsidRPr="00353C20">
        <w:t>advanced</w:t>
      </w:r>
      <w:r w:rsidRPr="00353C20">
        <w:rPr>
          <w:spacing w:val="52"/>
        </w:rPr>
        <w:t xml:space="preserve"> </w:t>
      </w:r>
      <w:r w:rsidRPr="00353C20">
        <w:t>query</w:t>
      </w:r>
      <w:r w:rsidRPr="00353C20">
        <w:rPr>
          <w:spacing w:val="52"/>
        </w:rPr>
        <w:t xml:space="preserve"> </w:t>
      </w:r>
      <w:r w:rsidRPr="00353C20">
        <w:t>processing</w:t>
      </w:r>
      <w:r w:rsidRPr="00353C20">
        <w:rPr>
          <w:spacing w:val="52"/>
        </w:rPr>
        <w:t xml:space="preserve"> </w:t>
      </w:r>
      <w:r w:rsidRPr="00353C20">
        <w:t>and</w:t>
      </w:r>
      <w:r w:rsidRPr="00353C20">
        <w:rPr>
          <w:spacing w:val="53"/>
        </w:rPr>
        <w:t xml:space="preserve"> </w:t>
      </w:r>
      <w:r w:rsidRPr="00353C20">
        <w:t>test</w:t>
      </w:r>
      <w:r w:rsidRPr="00353C20">
        <w:rPr>
          <w:spacing w:val="51"/>
        </w:rPr>
        <w:t xml:space="preserve"> </w:t>
      </w:r>
      <w:r w:rsidRPr="00353C20">
        <w:t>its</w:t>
      </w:r>
      <w:r w:rsidRPr="00353C20">
        <w:rPr>
          <w:spacing w:val="54"/>
        </w:rPr>
        <w:t xml:space="preserve"> </w:t>
      </w:r>
      <w:r w:rsidRPr="00353C20">
        <w:t>heuristics</w:t>
      </w:r>
      <w:r w:rsidRPr="00353C20">
        <w:rPr>
          <w:spacing w:val="54"/>
        </w:rPr>
        <w:t xml:space="preserve"> </w:t>
      </w:r>
      <w:r w:rsidRPr="00353C20">
        <w:t>using</w:t>
      </w:r>
      <w:r w:rsidRPr="00353C20">
        <w:rPr>
          <w:spacing w:val="52"/>
        </w:rPr>
        <w:t xml:space="preserve"> </w:t>
      </w:r>
      <w:r w:rsidRPr="00353C20">
        <w:t>designing</w:t>
      </w:r>
      <w:r w:rsidRPr="00353C20">
        <w:rPr>
          <w:spacing w:val="52"/>
        </w:rPr>
        <w:t xml:space="preserve"> </w:t>
      </w:r>
      <w:r w:rsidRPr="00353C20">
        <w:t>of</w:t>
      </w:r>
      <w:r w:rsidRPr="00353C20">
        <w:rPr>
          <w:spacing w:val="53"/>
        </w:rPr>
        <w:t xml:space="preserve"> </w:t>
      </w:r>
      <w:r w:rsidRPr="00353C20">
        <w:t>optimal</w:t>
      </w:r>
      <w:r w:rsidRPr="00353C20">
        <w:rPr>
          <w:spacing w:val="-57"/>
        </w:rPr>
        <w:t xml:space="preserve"> </w:t>
      </w:r>
      <w:r w:rsidRPr="00353C20">
        <w:t>correlated</w:t>
      </w:r>
      <w:r w:rsidRPr="00353C20">
        <w:rPr>
          <w:spacing w:val="-1"/>
        </w:rPr>
        <w:t xml:space="preserve"> </w:t>
      </w:r>
      <w:r w:rsidRPr="00353C20">
        <w:t>and nested</w:t>
      </w:r>
      <w:r w:rsidRPr="00353C20">
        <w:rPr>
          <w:spacing w:val="-1"/>
        </w:rPr>
        <w:t xml:space="preserve"> </w:t>
      </w:r>
      <w:r w:rsidRPr="00353C20">
        <w:t>sub queries such as finding summary</w:t>
      </w:r>
      <w:r w:rsidRPr="00353C20">
        <w:rPr>
          <w:spacing w:val="-1"/>
        </w:rPr>
        <w:t xml:space="preserve"> </w:t>
      </w:r>
      <w:r w:rsidRPr="00353C20">
        <w:t>statistics.</w:t>
      </w:r>
    </w:p>
    <w:p w14:paraId="00C13355" w14:textId="77777777" w:rsidR="00CA4A3E" w:rsidRPr="00353C20" w:rsidRDefault="00CA4A3E" w:rsidP="00CA4A3E">
      <w:pPr>
        <w:pStyle w:val="BodyText"/>
        <w:widowControl w:val="0"/>
        <w:numPr>
          <w:ilvl w:val="0"/>
          <w:numId w:val="12"/>
        </w:numPr>
        <w:autoSpaceDE w:val="0"/>
        <w:autoSpaceDN w:val="0"/>
        <w:spacing w:after="0" w:line="274" w:lineRule="exact"/>
      </w:pPr>
      <w:r w:rsidRPr="00353C20">
        <w:t>To retrieve all team details, including the count of winning matches for each team</w:t>
      </w:r>
    </w:p>
    <w:p w14:paraId="0EDB0346" w14:textId="77777777" w:rsidR="00CA4A3E" w:rsidRPr="00353C20" w:rsidRDefault="00CA4A3E" w:rsidP="00CA4A3E">
      <w:pPr>
        <w:pStyle w:val="BodyText"/>
        <w:widowControl w:val="0"/>
        <w:numPr>
          <w:ilvl w:val="0"/>
          <w:numId w:val="12"/>
        </w:numPr>
        <w:autoSpaceDE w:val="0"/>
        <w:autoSpaceDN w:val="0"/>
        <w:spacing w:after="0" w:line="274" w:lineRule="exact"/>
      </w:pPr>
      <w:r w:rsidRPr="00353C20">
        <w:t>To retrieve the total number of 'Tie' matches in a team-wise manner</w:t>
      </w:r>
      <w:r w:rsidRPr="00353C20">
        <w:rPr>
          <w:spacing w:val="-1"/>
        </w:rPr>
        <w:t>.</w:t>
      </w:r>
    </w:p>
    <w:p w14:paraId="03193B2C" w14:textId="77777777" w:rsidR="00CA4A3E" w:rsidRPr="00353C20" w:rsidRDefault="00CA4A3E" w:rsidP="00CA4A3E">
      <w:pPr>
        <w:pStyle w:val="BodyText"/>
        <w:widowControl w:val="0"/>
        <w:numPr>
          <w:ilvl w:val="0"/>
          <w:numId w:val="12"/>
        </w:numPr>
        <w:autoSpaceDE w:val="0"/>
        <w:autoSpaceDN w:val="0"/>
        <w:spacing w:after="0" w:line="274" w:lineRule="exact"/>
      </w:pPr>
      <w:r w:rsidRPr="00353C20">
        <w:t>To retrieve the team details who won the matches.</w:t>
      </w:r>
    </w:p>
    <w:p w14:paraId="79FFC270" w14:textId="77777777" w:rsidR="00CA4A3E" w:rsidRPr="00353C20" w:rsidRDefault="00CA4A3E" w:rsidP="00CA4A3E">
      <w:pPr>
        <w:pStyle w:val="ListParagraph"/>
        <w:widowControl w:val="0"/>
        <w:numPr>
          <w:ilvl w:val="0"/>
          <w:numId w:val="12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To retrieve players and match details of players who are above 25 years old. </w:t>
      </w:r>
    </w:p>
    <w:p w14:paraId="63D334C4" w14:textId="77777777" w:rsidR="00CA4A3E" w:rsidRPr="00353C20" w:rsidRDefault="00CA4A3E" w:rsidP="00CA4A3E">
      <w:pPr>
        <w:pStyle w:val="ListParagraph"/>
        <w:widowControl w:val="0"/>
        <w:numPr>
          <w:ilvl w:val="0"/>
          <w:numId w:val="12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retrieve the details of Team who have not played any matches.</w:t>
      </w:r>
    </w:p>
    <w:p w14:paraId="389C35EB" w14:textId="77777777" w:rsidR="00CA4A3E" w:rsidRPr="00353C20" w:rsidRDefault="00CA4A3E" w:rsidP="00CA4A3E">
      <w:pPr>
        <w:pStyle w:val="ListParagraph"/>
        <w:widowControl w:val="0"/>
        <w:numPr>
          <w:ilvl w:val="0"/>
          <w:numId w:val="12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To retrieve the teamid, boardid, teamname, and playername for a particular playerid given.</w:t>
      </w:r>
    </w:p>
    <w:p w14:paraId="5BCD55BB" w14:textId="77777777" w:rsidR="00CA4A3E" w:rsidRPr="00353C20" w:rsidRDefault="00CA4A3E" w:rsidP="00CA4A3E">
      <w:pPr>
        <w:jc w:val="both"/>
        <w:rPr>
          <w:rFonts w:ascii="Times New Roman" w:eastAsia="Times New Roman" w:hAnsi="Times New Roman" w:cs="Times New Roman"/>
          <w:szCs w:val="24"/>
        </w:rPr>
      </w:pPr>
    </w:p>
    <w:p w14:paraId="6F5ECD35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22F36823" w14:textId="77777777" w:rsidR="00CA4A3E" w:rsidRPr="00353C20" w:rsidRDefault="00CA4A3E" w:rsidP="00CA4A3E">
      <w:pPr>
        <w:pStyle w:val="BodyText"/>
        <w:widowControl w:val="0"/>
        <w:numPr>
          <w:ilvl w:val="1"/>
          <w:numId w:val="13"/>
        </w:numPr>
        <w:autoSpaceDE w:val="0"/>
        <w:autoSpaceDN w:val="0"/>
        <w:spacing w:after="0" w:line="274" w:lineRule="exact"/>
      </w:pPr>
      <w:r w:rsidRPr="00353C20">
        <w:t>To retrieve all team details, including the count of winning matches for each team.</w:t>
      </w:r>
    </w:p>
    <w:p w14:paraId="6EEEC02F" w14:textId="77777777" w:rsidR="00CA4A3E" w:rsidRPr="00353C20" w:rsidRDefault="00CA4A3E" w:rsidP="00CA4A3E">
      <w:pPr>
        <w:pStyle w:val="BodyText"/>
        <w:spacing w:line="274" w:lineRule="exact"/>
      </w:pPr>
    </w:p>
    <w:p w14:paraId="584FB120" w14:textId="77777777" w:rsidR="00CA4A3E" w:rsidRPr="00353C20" w:rsidRDefault="00CA4A3E" w:rsidP="00CA4A3E">
      <w:pPr>
        <w:pStyle w:val="BodyText"/>
        <w:spacing w:line="274" w:lineRule="exact"/>
        <w:jc w:val="both"/>
      </w:pPr>
      <w:r w:rsidRPr="00353C20">
        <w:t>SQL&gt; SELECT t.TeamID, t.Name AS TeamName, t.Coach, t.Captain, COUNT(m.MatchID) AS WinningMatchCount FROM Team t LEFT JOIN Match m ON t.TeamID = substr(m.result,1,5) GROUP BY t.TeamID, t.Name, t.Coach, t.Captain;</w:t>
      </w:r>
    </w:p>
    <w:p w14:paraId="044B01C1" w14:textId="77777777" w:rsidR="00CA4A3E" w:rsidRPr="00353C20" w:rsidRDefault="00CA4A3E" w:rsidP="00CA4A3E">
      <w:pPr>
        <w:pStyle w:val="BodyText"/>
        <w:spacing w:line="274" w:lineRule="exact"/>
        <w:jc w:val="both"/>
      </w:pPr>
    </w:p>
    <w:p w14:paraId="4C8EF685" w14:textId="77777777" w:rsidR="00CA4A3E" w:rsidRPr="00353C20" w:rsidRDefault="00CA4A3E" w:rsidP="00CA4A3E">
      <w:pPr>
        <w:pStyle w:val="BodyText"/>
        <w:spacing w:line="274" w:lineRule="exact"/>
        <w:jc w:val="both"/>
        <w:rPr>
          <w:b/>
        </w:rPr>
      </w:pPr>
      <w:r w:rsidRPr="00353C20">
        <w:rPr>
          <w:b/>
        </w:rPr>
        <w:t>Output:</w:t>
      </w:r>
    </w:p>
    <w:p w14:paraId="23942901" w14:textId="77777777" w:rsidR="00CA4A3E" w:rsidRPr="00353C20" w:rsidRDefault="00CA4A3E" w:rsidP="00CA4A3E">
      <w:pPr>
        <w:pStyle w:val="BodyText"/>
        <w:spacing w:line="274" w:lineRule="exact"/>
        <w:jc w:val="both"/>
      </w:pPr>
    </w:p>
    <w:tbl>
      <w:tblPr>
        <w:tblW w:w="95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509"/>
        <w:gridCol w:w="2208"/>
        <w:gridCol w:w="2116"/>
        <w:gridCol w:w="2441"/>
      </w:tblGrid>
      <w:tr w:rsidR="00CA4A3E" w:rsidRPr="00353C20" w14:paraId="7C27C805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F5D94B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DC22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221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1856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Captain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6967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WinningMatchCount</w:t>
            </w:r>
          </w:p>
        </w:tc>
      </w:tr>
      <w:tr w:rsidR="00CA4A3E" w:rsidRPr="00353C20" w14:paraId="75494890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3151D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D7FD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E5A0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0D993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788D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</w:t>
            </w:r>
          </w:p>
        </w:tc>
      </w:tr>
      <w:tr w:rsidR="00CA4A3E" w:rsidRPr="00353C20" w14:paraId="39773AC2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71BFD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86004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81793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D3CFE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9BDE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353C20" w14:paraId="04FD50CB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15F74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MCB01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C074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F25C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8082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R.SUNILKUMAR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C7124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353C20" w14:paraId="59E09620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11FA4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78A4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0AC5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1859D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FAE5B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353C20" w14:paraId="1E800545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EC24E4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FFB7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E1C3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DD8C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CINIL JOHN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21FE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</w:t>
            </w:r>
          </w:p>
        </w:tc>
      </w:tr>
      <w:tr w:rsidR="00CA4A3E" w:rsidRPr="00353C20" w14:paraId="0C125451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56DBD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CB4A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B3393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65E2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BEN GEORGE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5D5A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353C20" w14:paraId="7CB774C8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39697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EC88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EB60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A417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DABD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353C20" w14:paraId="6A77A5B7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0816B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C404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A967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A652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7B64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353C20" w14:paraId="6FBD33EB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1D4FF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1CBE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89C4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0731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BARATHI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AFEC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353C20" w14:paraId="1ED7552E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7DA27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EEF93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9984C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4507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MANIMARAN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E8E5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</w:tbl>
    <w:p w14:paraId="45EB9AAE" w14:textId="77777777" w:rsidR="00CA4A3E" w:rsidRPr="00353C20" w:rsidRDefault="00CA4A3E" w:rsidP="00CA4A3E">
      <w:pPr>
        <w:pStyle w:val="BodyText"/>
        <w:spacing w:line="274" w:lineRule="exact"/>
      </w:pPr>
    </w:p>
    <w:p w14:paraId="7A99DE4C" w14:textId="77777777" w:rsidR="00CA4A3E" w:rsidRPr="00353C20" w:rsidRDefault="00CA4A3E" w:rsidP="00CA4A3E">
      <w:pPr>
        <w:pStyle w:val="BodyText"/>
        <w:spacing w:line="274" w:lineRule="exact"/>
      </w:pPr>
    </w:p>
    <w:p w14:paraId="7BF208AF" w14:textId="77777777" w:rsidR="00CA4A3E" w:rsidRPr="00353C20" w:rsidRDefault="00CA4A3E" w:rsidP="00CA4A3E">
      <w:pPr>
        <w:pStyle w:val="BodyText"/>
        <w:spacing w:line="274" w:lineRule="exact"/>
      </w:pPr>
    </w:p>
    <w:p w14:paraId="0F44242D" w14:textId="77777777" w:rsidR="00CA4A3E" w:rsidRPr="00353C20" w:rsidRDefault="00CA4A3E" w:rsidP="00CA4A3E">
      <w:pPr>
        <w:pStyle w:val="BodyText"/>
        <w:spacing w:line="274" w:lineRule="exact"/>
      </w:pPr>
      <w:r w:rsidRPr="00353C20">
        <w:t>4.2 To retrieve the total number of 'Tie' matches in a team-wise manner</w:t>
      </w:r>
      <w:r w:rsidRPr="00353C20">
        <w:rPr>
          <w:spacing w:val="-1"/>
        </w:rPr>
        <w:t>.</w:t>
      </w:r>
    </w:p>
    <w:p w14:paraId="442C9CE7" w14:textId="77777777" w:rsidR="00CA4A3E" w:rsidRPr="00353C20" w:rsidRDefault="00CA4A3E" w:rsidP="00CA4A3E">
      <w:pPr>
        <w:pStyle w:val="BodyText"/>
        <w:spacing w:line="274" w:lineRule="exact"/>
        <w:rPr>
          <w:spacing w:val="-1"/>
        </w:rPr>
      </w:pPr>
    </w:p>
    <w:p w14:paraId="7E8C197D" w14:textId="77777777" w:rsidR="00CA4A3E" w:rsidRPr="00353C20" w:rsidRDefault="00CA4A3E" w:rsidP="00CA4A3E">
      <w:pPr>
        <w:pStyle w:val="BodyText"/>
        <w:spacing w:line="274" w:lineRule="exact"/>
        <w:jc w:val="both"/>
      </w:pPr>
      <w:r w:rsidRPr="00353C20">
        <w:rPr>
          <w:spacing w:val="-1"/>
        </w:rPr>
        <w:t xml:space="preserve">SQL&gt; </w:t>
      </w:r>
      <w:r w:rsidRPr="00353C20">
        <w:t>SELECT t.Name AS TeamName, COUNT(*) AS TotalTieMatches FROM Team t JOIN Match_result mt ON t.TeamID = mt.TeamID JOIN Match_result m ON mt.MatchID = m.MatchID WHERE m.Result = 'Tie' GROUP BY t.Name;</w:t>
      </w:r>
    </w:p>
    <w:p w14:paraId="5FBACCDD" w14:textId="77777777" w:rsidR="00CA4A3E" w:rsidRPr="00353C20" w:rsidRDefault="00CA4A3E" w:rsidP="00CA4A3E">
      <w:pPr>
        <w:pStyle w:val="BodyText"/>
        <w:spacing w:line="274" w:lineRule="exact"/>
        <w:jc w:val="both"/>
      </w:pP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4892"/>
      </w:tblGrid>
      <w:tr w:rsidR="00CA4A3E" w:rsidRPr="00353C20" w14:paraId="3E93B66B" w14:textId="77777777" w:rsidTr="00C733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522F4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B727C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TotalTieMatches</w:t>
            </w:r>
          </w:p>
        </w:tc>
      </w:tr>
      <w:tr w:rsidR="00CA4A3E" w:rsidRPr="00353C20" w14:paraId="0A7AB2C4" w14:textId="77777777" w:rsidTr="00C733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CA09A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0286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</w:tbl>
    <w:p w14:paraId="2028B749" w14:textId="77777777" w:rsidR="00CA4A3E" w:rsidRPr="00353C20" w:rsidRDefault="00CA4A3E" w:rsidP="00CA4A3E">
      <w:pPr>
        <w:pStyle w:val="BodyText"/>
        <w:spacing w:line="274" w:lineRule="exact"/>
        <w:jc w:val="both"/>
        <w:rPr>
          <w:spacing w:val="-1"/>
        </w:rPr>
      </w:pPr>
    </w:p>
    <w:p w14:paraId="550C3A31" w14:textId="77777777" w:rsidR="00CA4A3E" w:rsidRPr="00353C20" w:rsidRDefault="00CA4A3E" w:rsidP="00CA4A3E">
      <w:pPr>
        <w:pStyle w:val="BodyText"/>
        <w:spacing w:line="274" w:lineRule="exact"/>
      </w:pPr>
    </w:p>
    <w:p w14:paraId="51215F5D" w14:textId="77777777" w:rsidR="00CA4A3E" w:rsidRPr="00353C20" w:rsidRDefault="00CA4A3E" w:rsidP="00CA4A3E">
      <w:pPr>
        <w:pStyle w:val="BodyText"/>
        <w:widowControl w:val="0"/>
        <w:numPr>
          <w:ilvl w:val="1"/>
          <w:numId w:val="14"/>
        </w:numPr>
        <w:autoSpaceDE w:val="0"/>
        <w:autoSpaceDN w:val="0"/>
        <w:spacing w:after="0" w:line="274" w:lineRule="exact"/>
      </w:pPr>
      <w:r w:rsidRPr="00353C20">
        <w:t>To retrieve the team details who won the matches.</w:t>
      </w:r>
    </w:p>
    <w:p w14:paraId="08544C67" w14:textId="77777777" w:rsidR="00CA4A3E" w:rsidRPr="00353C20" w:rsidRDefault="00CA4A3E" w:rsidP="00CA4A3E">
      <w:pPr>
        <w:pStyle w:val="BodyText"/>
        <w:spacing w:line="274" w:lineRule="exact"/>
      </w:pPr>
    </w:p>
    <w:p w14:paraId="2503C830" w14:textId="77777777" w:rsidR="00CA4A3E" w:rsidRPr="00353C20" w:rsidRDefault="00CA4A3E" w:rsidP="00CA4A3E">
      <w:pPr>
        <w:pStyle w:val="BodyText"/>
        <w:spacing w:line="274" w:lineRule="exact"/>
      </w:pPr>
      <w:r w:rsidRPr="00353C20">
        <w:t>SQL&gt; select * from team where teamID in (select mr.teamID from match_result mr left join team t on mr.teamId=t.teamID where mr.result='Win');</w:t>
      </w:r>
    </w:p>
    <w:p w14:paraId="1D2398D4" w14:textId="77777777" w:rsidR="00CA4A3E" w:rsidRPr="00353C20" w:rsidRDefault="00CA4A3E" w:rsidP="00CA4A3E">
      <w:pPr>
        <w:pStyle w:val="BodyText"/>
        <w:spacing w:line="274" w:lineRule="exact"/>
      </w:pPr>
    </w:p>
    <w:tbl>
      <w:tblPr>
        <w:tblW w:w="99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369"/>
        <w:gridCol w:w="2173"/>
        <w:gridCol w:w="2037"/>
        <w:gridCol w:w="2793"/>
      </w:tblGrid>
      <w:tr w:rsidR="00CA4A3E" w:rsidRPr="00353C20" w14:paraId="063F43A9" w14:textId="77777777" w:rsidTr="00C73321">
        <w:trPr>
          <w:trHeight w:val="6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AACA1D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8B73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99C6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2436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0CFC4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CA4A3E" w:rsidRPr="00353C20" w14:paraId="10D3F212" w14:textId="77777777" w:rsidTr="00C73321">
        <w:trPr>
          <w:trHeight w:val="69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13596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88D7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7128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E7CC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6309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SAMPATH KUMAR</w:t>
            </w:r>
          </w:p>
        </w:tc>
      </w:tr>
      <w:tr w:rsidR="00CA4A3E" w:rsidRPr="00353C20" w14:paraId="59C77370" w14:textId="77777777" w:rsidTr="00C73321">
        <w:trPr>
          <w:trHeight w:val="6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A59C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22A4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E19CE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0A61E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17BC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 w:rsidR="00CA4A3E" w:rsidRPr="00353C20" w14:paraId="29239064" w14:textId="77777777" w:rsidTr="00C73321">
        <w:trPr>
          <w:trHeight w:val="69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A4753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19D8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599C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AA2DE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7047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K.MUTHU</w:t>
            </w:r>
          </w:p>
        </w:tc>
      </w:tr>
    </w:tbl>
    <w:p w14:paraId="54671E86" w14:textId="77777777" w:rsidR="00CA4A3E" w:rsidRPr="00353C20" w:rsidRDefault="00CA4A3E" w:rsidP="00CA4A3E">
      <w:pPr>
        <w:pStyle w:val="BodyText"/>
        <w:spacing w:line="274" w:lineRule="exact"/>
      </w:pPr>
    </w:p>
    <w:p w14:paraId="130ADE7D" w14:textId="77777777" w:rsidR="00CA4A3E" w:rsidRPr="00353C20" w:rsidRDefault="00CA4A3E" w:rsidP="00CA4A3E">
      <w:pPr>
        <w:pStyle w:val="BodyText"/>
        <w:widowControl w:val="0"/>
        <w:numPr>
          <w:ilvl w:val="1"/>
          <w:numId w:val="14"/>
        </w:numPr>
        <w:autoSpaceDE w:val="0"/>
        <w:autoSpaceDN w:val="0"/>
        <w:spacing w:after="0" w:line="274" w:lineRule="exact"/>
      </w:pPr>
      <w:r w:rsidRPr="00353C20">
        <w:t>To retrieve players and match details of players who are above 25 years old.</w:t>
      </w:r>
    </w:p>
    <w:p w14:paraId="230612CA" w14:textId="77777777" w:rsidR="00CA4A3E" w:rsidRPr="00353C20" w:rsidRDefault="00CA4A3E" w:rsidP="00CA4A3E">
      <w:pPr>
        <w:pStyle w:val="BodyText"/>
        <w:spacing w:line="274" w:lineRule="exact"/>
      </w:pPr>
    </w:p>
    <w:p w14:paraId="3B0B9DC2" w14:textId="77777777" w:rsidR="00CA4A3E" w:rsidRPr="00353C20" w:rsidRDefault="00CA4A3E" w:rsidP="00CA4A3E">
      <w:pPr>
        <w:pStyle w:val="BodyText"/>
        <w:spacing w:line="274" w:lineRule="exact"/>
        <w:jc w:val="both"/>
      </w:pPr>
      <w:r w:rsidRPr="00353C20">
        <w:t>SQL&gt; SELECT p.PlayerID, p.FName AS PlayerName, p.Age, m.MatchID, m.match_Date, m.Time1, m.Result FROM Player p, match m where p.playerID in(select playerID from player where age&gt;25);</w:t>
      </w:r>
    </w:p>
    <w:p w14:paraId="47AFF52A" w14:textId="77777777" w:rsidR="00CA4A3E" w:rsidRPr="00353C20" w:rsidRDefault="00CA4A3E" w:rsidP="00CA4A3E">
      <w:pPr>
        <w:pStyle w:val="BodyText"/>
        <w:spacing w:line="274" w:lineRule="exact"/>
        <w:jc w:val="both"/>
      </w:pPr>
    </w:p>
    <w:tbl>
      <w:tblPr>
        <w:tblW w:w="93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564"/>
        <w:gridCol w:w="664"/>
        <w:gridCol w:w="1219"/>
        <w:gridCol w:w="1647"/>
        <w:gridCol w:w="928"/>
        <w:gridCol w:w="1938"/>
      </w:tblGrid>
      <w:tr w:rsidR="00CA4A3E" w:rsidRPr="00353C20" w14:paraId="621F98C5" w14:textId="77777777" w:rsidTr="00C73321">
        <w:trPr>
          <w:trHeight w:val="12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5D365B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lastRenderedPageBreak/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B22B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PlayerName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EADC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D7E1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B072E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F4CD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3F235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Result</w:t>
            </w:r>
          </w:p>
        </w:tc>
      </w:tr>
      <w:tr w:rsidR="00CA4A3E" w:rsidRPr="00353C20" w14:paraId="115ADBDA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49C4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C1A0D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0188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8ADA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BDB7B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FCD6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7F2C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 w:rsidR="00CA4A3E" w:rsidRPr="00353C20" w14:paraId="3B14A434" w14:textId="77777777" w:rsidTr="00C73321">
        <w:trPr>
          <w:trHeight w:val="12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0E43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08173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306B3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4C66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C8BA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55F0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B6A95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CCB01 - WIN</w:t>
            </w:r>
          </w:p>
        </w:tc>
      </w:tr>
      <w:tr w:rsidR="00CA4A3E" w:rsidRPr="00353C20" w14:paraId="5569785F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EC431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5DDC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93B9C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0AB4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8D52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6491B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F681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 w:rsidR="00CA4A3E" w:rsidRPr="00353C20" w14:paraId="2559A716" w14:textId="77777777" w:rsidTr="00C73321">
        <w:trPr>
          <w:trHeight w:val="13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3BC6ED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B59F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68FAD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2B5F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AD14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E998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4B1E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TRICB01 - WIN</w:t>
            </w:r>
          </w:p>
        </w:tc>
      </w:tr>
      <w:tr w:rsidR="00CA4A3E" w:rsidRPr="00353C20" w14:paraId="41BEC499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6BCB6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8565C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5FD2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CE8FB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2A0AD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AEF3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870D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Tie</w:t>
            </w:r>
          </w:p>
        </w:tc>
      </w:tr>
    </w:tbl>
    <w:p w14:paraId="4E88F427" w14:textId="77777777" w:rsidR="00CA4A3E" w:rsidRPr="00353C20" w:rsidRDefault="00CA4A3E" w:rsidP="00CA4A3E">
      <w:pPr>
        <w:pStyle w:val="BodyText"/>
        <w:spacing w:line="274" w:lineRule="exact"/>
        <w:jc w:val="both"/>
      </w:pPr>
    </w:p>
    <w:p w14:paraId="770B6AD6" w14:textId="77777777" w:rsidR="00CA4A3E" w:rsidRPr="00353C20" w:rsidRDefault="00CA4A3E" w:rsidP="00CA4A3E">
      <w:pPr>
        <w:pStyle w:val="BodyText"/>
        <w:spacing w:line="274" w:lineRule="exact"/>
      </w:pPr>
    </w:p>
    <w:p w14:paraId="0C0E7873" w14:textId="77777777" w:rsidR="00CA4A3E" w:rsidRPr="00353C20" w:rsidRDefault="00CA4A3E" w:rsidP="00CA4A3E">
      <w:pPr>
        <w:pStyle w:val="BodyText"/>
        <w:widowControl w:val="0"/>
        <w:numPr>
          <w:ilvl w:val="1"/>
          <w:numId w:val="14"/>
        </w:numPr>
        <w:autoSpaceDE w:val="0"/>
        <w:autoSpaceDN w:val="0"/>
        <w:spacing w:after="0" w:line="274" w:lineRule="exact"/>
      </w:pPr>
      <w:r w:rsidRPr="00353C20">
        <w:t>To retrieve the details of Team who have not played any matches.</w:t>
      </w:r>
    </w:p>
    <w:p w14:paraId="222F8C0D" w14:textId="77777777" w:rsidR="00CA4A3E" w:rsidRPr="00353C20" w:rsidRDefault="00CA4A3E" w:rsidP="00CA4A3E">
      <w:pPr>
        <w:pStyle w:val="BodyText"/>
        <w:spacing w:line="274" w:lineRule="exact"/>
      </w:pPr>
    </w:p>
    <w:p w14:paraId="151C9203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* from team where teamID not in(select teamid from match Union select playerId from match);</w:t>
      </w:r>
    </w:p>
    <w:tbl>
      <w:tblPr>
        <w:tblW w:w="97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96"/>
        <w:gridCol w:w="1689"/>
        <w:gridCol w:w="2688"/>
        <w:gridCol w:w="2509"/>
      </w:tblGrid>
      <w:tr w:rsidR="00CA4A3E" w:rsidRPr="00353C20" w14:paraId="0E47D9A8" w14:textId="77777777" w:rsidTr="00C73321">
        <w:trPr>
          <w:trHeight w:val="79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1A34E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CB4D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2B96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EA244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3F76C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CA4A3E" w:rsidRPr="00353C20" w14:paraId="285AADF9" w14:textId="77777777" w:rsidTr="00C73321">
        <w:trPr>
          <w:trHeight w:val="7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75B96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lastRenderedPageBreak/>
              <w:t>VCB01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6872C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C8C6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3616C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D5ECD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MANIMARAN</w:t>
            </w:r>
          </w:p>
        </w:tc>
      </w:tr>
      <w:tr w:rsidR="00CA4A3E" w:rsidRPr="00353C20" w14:paraId="7AD072BD" w14:textId="77777777" w:rsidTr="00C73321">
        <w:trPr>
          <w:trHeight w:val="79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D0F895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D3EC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E192E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8DF1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345F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R.SUNILKUMAR</w:t>
            </w:r>
          </w:p>
        </w:tc>
      </w:tr>
      <w:tr w:rsidR="00CA4A3E" w:rsidRPr="00353C20" w14:paraId="6A9C877C" w14:textId="77777777" w:rsidTr="00C73321">
        <w:trPr>
          <w:trHeight w:val="79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EC495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84EC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359D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BACBB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E714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BARATHI</w:t>
            </w:r>
          </w:p>
        </w:tc>
      </w:tr>
      <w:tr w:rsidR="00CA4A3E" w:rsidRPr="00353C20" w14:paraId="3282AB94" w14:textId="77777777" w:rsidTr="00C73321">
        <w:trPr>
          <w:trHeight w:val="7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067FF5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7A0A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B584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5575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C4AE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MATHAN</w:t>
            </w:r>
          </w:p>
        </w:tc>
      </w:tr>
    </w:tbl>
    <w:p w14:paraId="59FD2BED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608AFC4C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4EFDE5FF" w14:textId="77777777" w:rsidR="00CA4A3E" w:rsidRPr="00353C20" w:rsidRDefault="00CA4A3E" w:rsidP="00CA4A3E">
      <w:pPr>
        <w:pStyle w:val="ListParagraph"/>
        <w:widowControl w:val="0"/>
        <w:numPr>
          <w:ilvl w:val="1"/>
          <w:numId w:val="14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To retrieve the teamid, boardid, teamname, and playername for a particular playerid given.</w:t>
      </w:r>
    </w:p>
    <w:p w14:paraId="7D6D412C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636A3782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t.teamid, t.boardid, t.name, p.fname FROM team t JOIN player p ON t.teamid = p.teamid WHERE p.playerid = '66';</w:t>
      </w:r>
    </w:p>
    <w:tbl>
      <w:tblPr>
        <w:tblW w:w="94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290"/>
        <w:gridCol w:w="2769"/>
        <w:gridCol w:w="1970"/>
      </w:tblGrid>
      <w:tr w:rsidR="00CA4A3E" w:rsidRPr="00353C20" w14:paraId="6A8F0F0F" w14:textId="77777777" w:rsidTr="00C73321">
        <w:trPr>
          <w:trHeight w:val="6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E0603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951E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84FC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87F7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</w:tr>
      <w:tr w:rsidR="00CA4A3E" w:rsidRPr="00353C20" w14:paraId="753E6595" w14:textId="77777777" w:rsidTr="00C73321">
        <w:trPr>
          <w:trHeight w:val="64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41A4F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17A0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26B0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FDBC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Ganesh</w:t>
            </w:r>
          </w:p>
        </w:tc>
      </w:tr>
    </w:tbl>
    <w:p w14:paraId="75CC0999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2F99382E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240D1175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246379B1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17403A05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15FE8692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607D3DB8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3FB59BE7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352AC183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44E9B34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16A4E0DA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E52BF32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577DBD40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0DD22329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519B8661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567F10B4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63B09E95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09C0A821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3EFE9FFA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94C172E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072225FE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418326D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6F535F6E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6C80E503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Result:</w:t>
      </w:r>
    </w:p>
    <w:p w14:paraId="27DE8D37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Thus the query using joins and writing subqueries has been done successfully.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5795D" w14:textId="77777777" w:rsidR="00AD2B4F" w:rsidRDefault="00AD2B4F">
      <w:pPr>
        <w:spacing w:line="240" w:lineRule="auto"/>
      </w:pPr>
      <w:r>
        <w:separator/>
      </w:r>
    </w:p>
  </w:endnote>
  <w:endnote w:type="continuationSeparator" w:id="0">
    <w:p w14:paraId="6A3EA429" w14:textId="77777777" w:rsidR="00AD2B4F" w:rsidRDefault="00AD2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7AF6" w14:textId="77777777" w:rsidR="00B831C4" w:rsidRDefault="006F1F0C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CBBDB" w14:textId="77777777" w:rsidR="00AD2B4F" w:rsidRDefault="00AD2B4F">
      <w:pPr>
        <w:spacing w:after="0"/>
      </w:pPr>
      <w:r>
        <w:separator/>
      </w:r>
    </w:p>
  </w:footnote>
  <w:footnote w:type="continuationSeparator" w:id="0">
    <w:p w14:paraId="38633216" w14:textId="77777777" w:rsidR="00AD2B4F" w:rsidRDefault="00AD2B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024332811">
    <w:abstractNumId w:val="5"/>
  </w:num>
  <w:num w:numId="2" w16cid:durableId="384376646">
    <w:abstractNumId w:val="3"/>
  </w:num>
  <w:num w:numId="3" w16cid:durableId="605112172">
    <w:abstractNumId w:val="2"/>
  </w:num>
  <w:num w:numId="4" w16cid:durableId="425425803">
    <w:abstractNumId w:val="4"/>
  </w:num>
  <w:num w:numId="5" w16cid:durableId="866989870">
    <w:abstractNumId w:val="1"/>
  </w:num>
  <w:num w:numId="6" w16cid:durableId="907619219">
    <w:abstractNumId w:val="0"/>
  </w:num>
  <w:num w:numId="7" w16cid:durableId="261189029">
    <w:abstractNumId w:val="13"/>
  </w:num>
  <w:num w:numId="8" w16cid:durableId="1436559041">
    <w:abstractNumId w:val="9"/>
  </w:num>
  <w:num w:numId="9" w16cid:durableId="2000499734">
    <w:abstractNumId w:val="12"/>
  </w:num>
  <w:num w:numId="10" w16cid:durableId="851724120">
    <w:abstractNumId w:val="6"/>
  </w:num>
  <w:num w:numId="11" w16cid:durableId="135344716">
    <w:abstractNumId w:val="11"/>
  </w:num>
  <w:num w:numId="12" w16cid:durableId="1029256311">
    <w:abstractNumId w:val="7"/>
  </w:num>
  <w:num w:numId="13" w16cid:durableId="1943950186">
    <w:abstractNumId w:val="10"/>
  </w:num>
  <w:num w:numId="14" w16cid:durableId="9446499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8342E"/>
    <w:rsid w:val="00121C8C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96403"/>
    <w:rsid w:val="003D2FFC"/>
    <w:rsid w:val="004565D5"/>
    <w:rsid w:val="004F37FD"/>
    <w:rsid w:val="00515698"/>
    <w:rsid w:val="00526AE2"/>
    <w:rsid w:val="006411F2"/>
    <w:rsid w:val="0066337F"/>
    <w:rsid w:val="006C335B"/>
    <w:rsid w:val="006F1245"/>
    <w:rsid w:val="006F1F0C"/>
    <w:rsid w:val="00727977"/>
    <w:rsid w:val="007B7D2A"/>
    <w:rsid w:val="008262CD"/>
    <w:rsid w:val="00826549"/>
    <w:rsid w:val="008A4592"/>
    <w:rsid w:val="008C271D"/>
    <w:rsid w:val="00925FC8"/>
    <w:rsid w:val="009B77E4"/>
    <w:rsid w:val="00AA1D8D"/>
    <w:rsid w:val="00AD2B4F"/>
    <w:rsid w:val="00B47730"/>
    <w:rsid w:val="00B55417"/>
    <w:rsid w:val="00B574F3"/>
    <w:rsid w:val="00B831C4"/>
    <w:rsid w:val="00BB70CC"/>
    <w:rsid w:val="00BB738A"/>
    <w:rsid w:val="00BE2CB4"/>
    <w:rsid w:val="00C03072"/>
    <w:rsid w:val="00C24503"/>
    <w:rsid w:val="00C35FB5"/>
    <w:rsid w:val="00C666A9"/>
    <w:rsid w:val="00CA4A3E"/>
    <w:rsid w:val="00CB0664"/>
    <w:rsid w:val="00CC6BF4"/>
    <w:rsid w:val="00DB6A2D"/>
    <w:rsid w:val="00DD1E60"/>
    <w:rsid w:val="00DD7637"/>
    <w:rsid w:val="00E05A05"/>
    <w:rsid w:val="00E42476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574</Words>
  <Characters>3272</Characters>
  <Application>Microsoft Office Word</Application>
  <DocSecurity>4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Dindukurthi Kavya</cp:lastModifiedBy>
  <cp:revision>2</cp:revision>
  <cp:lastPrinted>2025-10-15T00:45:00Z</cp:lastPrinted>
  <dcterms:created xsi:type="dcterms:W3CDTF">2025-10-31T16:57:00Z</dcterms:created>
  <dcterms:modified xsi:type="dcterms:W3CDTF">2025-10-31T16:57:00Z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