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9468F" w14:textId="77777777" w:rsidR="00B831C4" w:rsidRDefault="00AB7C33">
      <w:pPr>
        <w:spacing w:after="0" w:line="240" w:lineRule="auto"/>
        <w:jc w:val="center"/>
        <w:rPr>
          <w:rFonts w:ascii="Times New Roman" w:hAnsi="Times New Roman"/>
          <w:b/>
          <w:szCs w:val="24"/>
        </w:rPr>
      </w:pPr>
      <w:r>
        <w:rPr>
          <w:rFonts w:ascii="Times New Roman" w:hAnsi="Times New Roman"/>
          <w:b/>
          <w:szCs w:val="24"/>
        </w:rPr>
        <w:t>Vel Tech Rangarajan Dr. Sagunthala R&amp;D Institute of Science and Technology</w:t>
      </w:r>
    </w:p>
    <w:p w14:paraId="7894C406" w14:textId="77777777" w:rsidR="00B831C4" w:rsidRDefault="00AB7C33">
      <w:pPr>
        <w:spacing w:after="0" w:line="240" w:lineRule="auto"/>
        <w:jc w:val="center"/>
        <w:rPr>
          <w:rFonts w:ascii="Times New Roman" w:hAnsi="Times New Roman"/>
          <w:b/>
          <w:szCs w:val="24"/>
        </w:rPr>
      </w:pPr>
      <w:r>
        <w:rPr>
          <w:noProof/>
        </w:rPr>
        <w:drawing>
          <wp:anchor distT="0" distB="0" distL="114300" distR="114300" simplePos="0" relativeHeight="251660288" behindDoc="0" locked="0" layoutInCell="1" allowOverlap="1" wp14:anchorId="5C701BEF" wp14:editId="53EC8221">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Pr>
          <w:rFonts w:ascii="Times New Roman" w:hAnsi="Times New Roman"/>
          <w:b/>
          <w:szCs w:val="24"/>
        </w:rPr>
        <w:t xml:space="preserve"> (Deemed to be University Estd. u/s 3 of UGC Act, 1956)</w:t>
      </w:r>
    </w:p>
    <w:p w14:paraId="7E30FF7B" w14:textId="77777777" w:rsidR="00B831C4" w:rsidRDefault="00AB7C33">
      <w:pPr>
        <w:spacing w:after="0"/>
        <w:jc w:val="center"/>
        <w:rPr>
          <w:rFonts w:ascii="Times New Roman" w:hAnsi="Times New Roman"/>
          <w:b/>
          <w:szCs w:val="24"/>
        </w:rPr>
      </w:pPr>
      <w:r>
        <w:rPr>
          <w:noProof/>
        </w:rPr>
        <w:drawing>
          <wp:anchor distT="0" distB="0" distL="114300" distR="114300" simplePos="0" relativeHeight="251661312" behindDoc="0" locked="0" layoutInCell="1" allowOverlap="1" wp14:anchorId="334911D1" wp14:editId="153D5300">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Pr>
          <w:rFonts w:ascii="Times New Roman" w:hAnsi="Times New Roman"/>
          <w:b/>
          <w:szCs w:val="24"/>
        </w:rPr>
        <w:t>School of Computing</w:t>
      </w:r>
    </w:p>
    <w:p w14:paraId="38C601B4" w14:textId="77777777" w:rsidR="00B831C4" w:rsidRDefault="00AB7C33">
      <w:pPr>
        <w:spacing w:after="0" w:line="240" w:lineRule="auto"/>
        <w:jc w:val="center"/>
      </w:pPr>
      <w:r>
        <w:rPr>
          <w:rFonts w:ascii="Times New Roman" w:hAnsi="Times New Roman"/>
          <w:b/>
          <w:szCs w:val="24"/>
        </w:rPr>
        <w:t>B.Tech. – Computer Science and Engineering</w:t>
      </w:r>
    </w:p>
    <w:p w14:paraId="1F3C1F26" w14:textId="77777777" w:rsidR="00B831C4" w:rsidRDefault="00AB7C33">
      <w:pPr>
        <w:spacing w:after="0" w:line="240" w:lineRule="auto"/>
        <w:jc w:val="center"/>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59264" behindDoc="0" locked="0" layoutInCell="1" allowOverlap="1" wp14:anchorId="6CA5D2D5" wp14:editId="3096192F">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53E730FA" w14:textId="77777777" w:rsidR="00B831C4" w:rsidRDefault="00AB7C33">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674ECC59" w14:textId="77777777" w:rsidR="00B831C4" w:rsidRDefault="00B831C4">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w:pict>
              <v:shapetype w14:anchorId="6CA5D2D5" id="_x0000_t202" coordsize="21600,21600" o:spt="202" path="m,l,21600r21600,l21600,xe">
                <v:stroke joinstyle="miter"/>
                <v:path gradientshapeok="t" o:connecttype="rect"/>
              </v:shapetype>
              <v:shape id="Text Box 3" o:spid="_x0000_s1026" type="#_x0000_t202" style="position:absolute;left:0;text-align:left;margin-left:167.8pt;margin-top:4.9pt;width:109.8pt;height:17.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">
                <v:textbox>
                  <w:txbxContent>
                    <w:p w14:paraId="53E730FA" w14:textId="77777777" w:rsidR="00B831C4" w:rsidRDefault="00AB7C33">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674ECC59" w14:textId="77777777" w:rsidR="00B831C4" w:rsidRDefault="00B831C4">
                      <w:pPr>
                        <w:jc w:val="center"/>
                        <w:rPr>
                          <w:rFonts w:ascii="Times New Roman" w:hAnsi="Times New Roman"/>
                          <w:b/>
                          <w:sz w:val="16"/>
                          <w:szCs w:val="16"/>
                        </w:rPr>
                      </w:pPr>
                    </w:p>
                  </w:txbxContent>
                </v:textbox>
              </v:shape>
            </w:pict>
          </mc:Fallback>
        </mc:AlternateContent>
      </w:r>
    </w:p>
    <w:p w14:paraId="6083B697" w14:textId="77777777" w:rsidR="00B831C4" w:rsidRDefault="00B831C4"/>
    <w:p w14:paraId="3800AB21" w14:textId="77777777" w:rsidR="00B831C4" w:rsidRDefault="00AB7C33">
      <w:pPr>
        <w:jc w:val="center"/>
      </w:pPr>
      <w:r>
        <w:t>Academic Year: 2025–2026</w:t>
      </w:r>
    </w:p>
    <w:p w14:paraId="0CB1D686" w14:textId="77777777" w:rsidR="00B831C4" w:rsidRDefault="00AB7C33">
      <w:pPr>
        <w:jc w:val="center"/>
      </w:pPr>
      <w:r>
        <w:t>SUMMER SEMESTER - SS2526</w:t>
      </w:r>
    </w:p>
    <w:p w14:paraId="1D7F9BBD" w14:textId="77777777" w:rsidR="00B831C4" w:rsidRDefault="00AB7C33">
      <w:r>
        <w:br/>
        <w:t>Course Code</w:t>
      </w:r>
      <w:r>
        <w:tab/>
        <w:t>: 10211CS207</w:t>
      </w:r>
    </w:p>
    <w:p w14:paraId="438658F5" w14:textId="77777777" w:rsidR="00B831C4" w:rsidRDefault="00AB7C33">
      <w:r>
        <w:t>Course Name</w:t>
      </w:r>
      <w:r>
        <w:tab/>
        <w:t>: Database Management Systems</w:t>
      </w:r>
    </w:p>
    <w:p w14:paraId="140F8ACB" w14:textId="03020E69" w:rsidR="00B831C4" w:rsidRDefault="00AB7C33">
      <w:r>
        <w:t>Slot No</w:t>
      </w:r>
      <w:r>
        <w:tab/>
        <w:t>:  S</w:t>
      </w:r>
      <w:r w:rsidR="00B55417">
        <w:t>2</w:t>
      </w:r>
      <w:r>
        <w:t>L</w:t>
      </w:r>
      <w:r w:rsidR="00B55417">
        <w:t>3</w:t>
      </w:r>
      <w:r>
        <w:br/>
      </w:r>
    </w:p>
    <w:p w14:paraId="334C54C7" w14:textId="77777777" w:rsidR="00B831C4" w:rsidRDefault="00AB7C33">
      <w:pPr>
        <w:pStyle w:val="Title"/>
      </w:pPr>
      <w:r>
        <w:t>DBMS TASK - 1 REPORT</w:t>
      </w:r>
    </w:p>
    <w:p w14:paraId="125D37A1" w14:textId="77777777" w:rsidR="00B831C4" w:rsidRDefault="00AB7C33">
      <w:r>
        <w:rPr>
          <w:sz w:val="28"/>
          <w:szCs w:val="24"/>
        </w:rPr>
        <w:t>Title: Conceptual Design through FTR</w:t>
      </w:r>
      <w:r>
        <w:br/>
      </w:r>
    </w:p>
    <w:p w14:paraId="1D2BCD18" w14:textId="77777777" w:rsidR="00B831C4" w:rsidRDefault="00AB7C33">
      <w:r>
        <w:t>Submitted by:</w:t>
      </w:r>
      <w:r>
        <w:br/>
      </w:r>
    </w:p>
    <w:tbl>
      <w:tblPr>
        <w:tblStyle w:val="TableGrid"/>
        <w:tblW w:w="0" w:type="auto"/>
        <w:tblLook w:val="04A0" w:firstRow="1" w:lastRow="0" w:firstColumn="1" w:lastColumn="0" w:noHBand="0" w:noVBand="1"/>
      </w:tblPr>
      <w:tblGrid>
        <w:gridCol w:w="1353"/>
        <w:gridCol w:w="2468"/>
        <w:gridCol w:w="4809"/>
      </w:tblGrid>
      <w:tr w:rsidR="00B831C4" w14:paraId="6E089F1F" w14:textId="77777777">
        <w:tc>
          <w:tcPr>
            <w:tcW w:w="1353" w:type="dxa"/>
          </w:tcPr>
          <w:p w14:paraId="3467CEA3" w14:textId="77777777" w:rsidR="00B831C4" w:rsidRDefault="00AB7C33">
            <w:pPr>
              <w:spacing w:after="0" w:line="240" w:lineRule="auto"/>
              <w:jc w:val="center"/>
              <w:rPr>
                <w:b/>
                <w:bCs/>
              </w:rPr>
            </w:pPr>
            <w:r>
              <w:rPr>
                <w:b/>
                <w:bCs/>
              </w:rPr>
              <w:t>VTUNO</w:t>
            </w:r>
          </w:p>
        </w:tc>
        <w:tc>
          <w:tcPr>
            <w:tcW w:w="2468" w:type="dxa"/>
          </w:tcPr>
          <w:p w14:paraId="0D6F108B" w14:textId="77777777" w:rsidR="00B831C4" w:rsidRDefault="00AB7C33">
            <w:pPr>
              <w:spacing w:after="0" w:line="240" w:lineRule="auto"/>
              <w:jc w:val="center"/>
              <w:rPr>
                <w:b/>
                <w:bCs/>
              </w:rPr>
            </w:pPr>
            <w:r>
              <w:rPr>
                <w:b/>
                <w:bCs/>
              </w:rPr>
              <w:t>REGISTER NUMBER</w:t>
            </w:r>
          </w:p>
        </w:tc>
        <w:tc>
          <w:tcPr>
            <w:tcW w:w="4809" w:type="dxa"/>
          </w:tcPr>
          <w:p w14:paraId="78DA695A" w14:textId="77777777" w:rsidR="00B831C4" w:rsidRDefault="00AB7C33">
            <w:pPr>
              <w:spacing w:after="0" w:line="240" w:lineRule="auto"/>
              <w:jc w:val="center"/>
              <w:rPr>
                <w:b/>
                <w:bCs/>
              </w:rPr>
            </w:pPr>
            <w:r>
              <w:rPr>
                <w:b/>
                <w:bCs/>
              </w:rPr>
              <w:t>STUDENT NAME</w:t>
            </w:r>
          </w:p>
        </w:tc>
      </w:tr>
      <w:tr w:rsidR="00B831C4" w14:paraId="2DE3EF44" w14:textId="77777777">
        <w:tc>
          <w:tcPr>
            <w:tcW w:w="1353" w:type="dxa"/>
            <w:vAlign w:val="bottom"/>
          </w:tcPr>
          <w:p w14:paraId="5BCD6B29" w14:textId="28984F1E" w:rsidR="00B831C4" w:rsidRPr="00BB70CC" w:rsidRDefault="00AB7C33">
            <w:pPr>
              <w:spacing w:after="0" w:line="240" w:lineRule="auto"/>
              <w:rPr>
                <w:highlight w:val="yellow"/>
              </w:rPr>
            </w:pPr>
            <w:r w:rsidRPr="00BB70CC">
              <w:rPr>
                <w:highlight w:val="yellow"/>
              </w:rPr>
              <w:t>VTU</w:t>
            </w:r>
            <w:r w:rsidR="00905C38">
              <w:rPr>
                <w:highlight w:val="yellow"/>
              </w:rPr>
              <w:t>27916</w:t>
            </w:r>
          </w:p>
        </w:tc>
        <w:tc>
          <w:tcPr>
            <w:tcW w:w="2468" w:type="dxa"/>
            <w:vAlign w:val="bottom"/>
          </w:tcPr>
          <w:p w14:paraId="7294EA52" w14:textId="53B08E9A" w:rsidR="00B831C4" w:rsidRPr="00BB70CC" w:rsidRDefault="00905C38">
            <w:pPr>
              <w:spacing w:after="0" w:line="240" w:lineRule="auto"/>
              <w:rPr>
                <w:highlight w:val="yellow"/>
              </w:rPr>
            </w:pPr>
            <w:r>
              <w:rPr>
                <w:highlight w:val="yellow"/>
              </w:rPr>
              <w:t>24</w:t>
            </w:r>
            <w:r w:rsidR="00AB7C33">
              <w:rPr>
                <w:highlight w:val="yellow"/>
              </w:rPr>
              <w:t>UECS1462</w:t>
            </w:r>
          </w:p>
        </w:tc>
        <w:tc>
          <w:tcPr>
            <w:tcW w:w="4809" w:type="dxa"/>
            <w:vAlign w:val="bottom"/>
          </w:tcPr>
          <w:p w14:paraId="55EE313E" w14:textId="11FB9A90" w:rsidR="00B831C4" w:rsidRPr="00BB70CC" w:rsidRDefault="00AB7C33">
            <w:pPr>
              <w:spacing w:after="0" w:line="240" w:lineRule="auto"/>
              <w:rPr>
                <w:highlight w:val="yellow"/>
              </w:rPr>
            </w:pPr>
            <w:r>
              <w:rPr>
                <w:highlight w:val="yellow"/>
              </w:rPr>
              <w:t>J.SAI VINEETH KUMAR</w:t>
            </w:r>
          </w:p>
        </w:tc>
      </w:tr>
    </w:tbl>
    <w:p w14:paraId="1C5ED215" w14:textId="77777777" w:rsidR="00B831C4" w:rsidRDefault="00AB7C33">
      <w:r>
        <w:br/>
      </w:r>
    </w:p>
    <w:p w14:paraId="7CAE22F4" w14:textId="77777777" w:rsidR="00B831C4" w:rsidRDefault="00B831C4"/>
    <w:p w14:paraId="3F7FD4BD" w14:textId="77777777" w:rsidR="00B831C4" w:rsidRDefault="00B831C4"/>
    <w:p w14:paraId="2611384B" w14:textId="77777777" w:rsidR="00B831C4" w:rsidRDefault="00B831C4"/>
    <w:p w14:paraId="7DA962B8" w14:textId="77777777" w:rsidR="00B831C4" w:rsidRDefault="00B831C4"/>
    <w:p w14:paraId="663D2600" w14:textId="77777777" w:rsidR="00B831C4" w:rsidRDefault="00B831C4"/>
    <w:p w14:paraId="52E7C343" w14:textId="77777777" w:rsidR="00B831C4" w:rsidRDefault="00B831C4"/>
    <w:p w14:paraId="203AC572" w14:textId="77777777" w:rsidR="00B831C4" w:rsidRDefault="00B831C4"/>
    <w:p w14:paraId="09B573AB" w14:textId="77777777" w:rsidR="00B831C4" w:rsidRDefault="00AB7C33">
      <w:pPr>
        <w:jc w:val="center"/>
        <w:rPr>
          <w:b/>
          <w:sz w:val="32"/>
        </w:rPr>
      </w:pPr>
      <w:r>
        <w:rPr>
          <w:b/>
          <w:sz w:val="32"/>
        </w:rPr>
        <w:lastRenderedPageBreak/>
        <w:t>TNCA Management System</w:t>
      </w:r>
    </w:p>
    <w:p w14:paraId="11232504" w14:textId="77777777" w:rsidR="00B831C4" w:rsidRDefault="00AB7C33">
      <w:pPr>
        <w:jc w:val="both"/>
        <w:rPr>
          <w:b/>
        </w:rPr>
      </w:pPr>
      <w:r>
        <w:rPr>
          <w:b/>
          <w:bCs/>
        </w:rPr>
        <w:t>Abstract:</w:t>
      </w:r>
      <w:r>
        <w:t xml:space="preserve"> The Tamil Nadu Cricket Association (TNCA), is the governing body for cricket in the Indian state of Tamil Nadu. Affiliated with the Board of Control for Cricket in India (BCCI), the TNCA plays a vital role in promoting, organizing, and overseeing cricket activities within the state. The primary objective of the TNCA is to develop and nurture cricket talent in Tamil Nadu, providing aspiring cricketers with opportunities to showcase their skills at various levels. The association conducts a wide range of dom</w:t>
      </w:r>
      <w:r>
        <w:t>estic cricket tournaments, including first-class matches, one-day competitions, and T20 tournaments, which serve as a platform for players to compete and demonstrate their capabilities.  One of the key responsibilities of the TNCA is to manage cricket infrastructure, including maintaining cricket stadiums, grounds, and training facilities to meet international standards. The association strives to create a conducive environment for cricket development, facilitating the growth of the sport in the region. Ove</w:t>
      </w:r>
      <w:r>
        <w:t>rall, the Tamil Nadu Cricket Council plays a pivotal role in fostering the spirit of cricket in the state, nurturing talent, and maintaining the rich cricketing heritage of Tamil Nadu. Through its dedicated efforts, the association continues to shape the future of cricket in the region and contribute significantly to the sport on a national and international level. Tamil Nadu Cricket Council Management System is a browser based solution that is designed to store, process, retrieve and analyse information co</w:t>
      </w:r>
      <w:r>
        <w:t>ncerned with the administrative, conducting tournaments and match aspects of providing services within a TNCA management system. The ‘TNCA Management System’ allows us to keep track of matches of tournament and also keeps track of players when requested.</w:t>
      </w:r>
    </w:p>
    <w:p w14:paraId="0C4FBF48" w14:textId="77777777" w:rsidR="00B831C4" w:rsidRDefault="00B831C4">
      <w:pPr>
        <w:jc w:val="center"/>
        <w:rPr>
          <w:b/>
        </w:rPr>
      </w:pPr>
    </w:p>
    <w:p w14:paraId="6A69E2CD" w14:textId="77777777" w:rsidR="00B831C4" w:rsidRDefault="00B831C4">
      <w:pPr>
        <w:jc w:val="center"/>
        <w:rPr>
          <w:b/>
        </w:rPr>
      </w:pPr>
    </w:p>
    <w:p w14:paraId="7B2ED4C5" w14:textId="77777777" w:rsidR="00B831C4" w:rsidRDefault="00B831C4">
      <w:pPr>
        <w:jc w:val="center"/>
        <w:rPr>
          <w:b/>
        </w:rPr>
      </w:pPr>
    </w:p>
    <w:p w14:paraId="4EA584E6" w14:textId="77777777" w:rsidR="00B831C4" w:rsidRDefault="00B831C4">
      <w:pPr>
        <w:jc w:val="center"/>
        <w:rPr>
          <w:b/>
        </w:rPr>
      </w:pPr>
    </w:p>
    <w:p w14:paraId="3EE844CB" w14:textId="77777777" w:rsidR="00B831C4" w:rsidRDefault="00B831C4">
      <w:pPr>
        <w:jc w:val="center"/>
        <w:rPr>
          <w:b/>
        </w:rPr>
      </w:pPr>
    </w:p>
    <w:p w14:paraId="6FA40665" w14:textId="77777777" w:rsidR="00B831C4" w:rsidRDefault="00B831C4">
      <w:pPr>
        <w:jc w:val="center"/>
        <w:rPr>
          <w:b/>
        </w:rPr>
      </w:pPr>
    </w:p>
    <w:p w14:paraId="02964B0E" w14:textId="77777777" w:rsidR="00B831C4" w:rsidRDefault="00B831C4">
      <w:pPr>
        <w:jc w:val="center"/>
        <w:rPr>
          <w:b/>
        </w:rPr>
      </w:pPr>
    </w:p>
    <w:p w14:paraId="5AC9FD06" w14:textId="77777777" w:rsidR="00B831C4" w:rsidRDefault="00B831C4">
      <w:pPr>
        <w:jc w:val="center"/>
        <w:rPr>
          <w:b/>
        </w:rPr>
      </w:pPr>
    </w:p>
    <w:p w14:paraId="11FCBE14" w14:textId="77777777" w:rsidR="00B831C4" w:rsidRDefault="00B831C4">
      <w:pPr>
        <w:jc w:val="center"/>
        <w:rPr>
          <w:b/>
        </w:rPr>
      </w:pPr>
    </w:p>
    <w:p w14:paraId="2814C927" w14:textId="77777777" w:rsidR="00B831C4" w:rsidRDefault="00B831C4">
      <w:pPr>
        <w:jc w:val="center"/>
        <w:rPr>
          <w:b/>
        </w:rPr>
      </w:pPr>
    </w:p>
    <w:p w14:paraId="4075A660" w14:textId="77777777" w:rsidR="00B831C4" w:rsidRDefault="00B831C4">
      <w:pPr>
        <w:jc w:val="center"/>
        <w:rPr>
          <w:b/>
        </w:rPr>
      </w:pPr>
    </w:p>
    <w:p w14:paraId="7C7C761B" w14:textId="77777777" w:rsidR="00B831C4" w:rsidRDefault="00AB7C33">
      <w:pPr>
        <w:jc w:val="center"/>
        <w:rPr>
          <w:b/>
        </w:rPr>
      </w:pPr>
      <w:r>
        <w:rPr>
          <w:b/>
        </w:rPr>
        <w:t>TASK 1: Conceptual Design through FTR</w:t>
      </w:r>
    </w:p>
    <w:p w14:paraId="4DCBE3B7" w14:textId="77777777" w:rsidR="00B831C4" w:rsidRDefault="00AB7C33">
      <w:pPr>
        <w:jc w:val="both"/>
        <w:rPr>
          <w:rFonts w:ascii="Times New Roman" w:hAnsi="Times New Roman" w:cs="Times New Roman"/>
          <w:b/>
          <w:bCs/>
        </w:rPr>
      </w:pPr>
      <w:r>
        <w:rPr>
          <w:rFonts w:ascii="Times New Roman" w:hAnsi="Times New Roman" w:cs="Times New Roman"/>
          <w:b/>
          <w:bCs/>
        </w:rPr>
        <w:t>Aim:</w:t>
      </w:r>
    </w:p>
    <w:p w14:paraId="21EBD1B4" w14:textId="77777777" w:rsidR="00B831C4" w:rsidRDefault="00AB7C33">
      <w:pPr>
        <w:spacing w:before="71"/>
        <w:ind w:right="349"/>
        <w:jc w:val="both"/>
        <w:rPr>
          <w:rFonts w:ascii="Times New Roman" w:hAnsi="Times New Roman" w:cs="Times New Roman"/>
        </w:rPr>
      </w:pPr>
      <w:r>
        <w:rPr>
          <w:rFonts w:ascii="Times New Roman" w:hAnsi="Times New Roman" w:cs="Times New Roman"/>
        </w:rPr>
        <w:t>Using basic database design methodology and ER modeler, design Entity Relationship Diagram by satisfying the following sub tasks:</w:t>
      </w:r>
    </w:p>
    <w:p w14:paraId="6ED8A148" w14:textId="77777777" w:rsidR="00B831C4" w:rsidRDefault="00AB7C33">
      <w:pPr>
        <w:pStyle w:val="ListParagraph"/>
        <w:widowControl w:val="0"/>
        <w:numPr>
          <w:ilvl w:val="1"/>
          <w:numId w:val="7"/>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a </w:t>
      </w:r>
      <w:r>
        <w:rPr>
          <w:rFonts w:ascii="Times New Roman" w:hAnsi="Times New Roman" w:cs="Times New Roman"/>
        </w:rPr>
        <w:t>Identifying the entities.</w:t>
      </w:r>
    </w:p>
    <w:p w14:paraId="07B03E85" w14:textId="77777777" w:rsidR="00B831C4" w:rsidRDefault="00AB7C33">
      <w:pPr>
        <w:pStyle w:val="ListParagraph"/>
        <w:widowControl w:val="0"/>
        <w:numPr>
          <w:ilvl w:val="0"/>
          <w:numId w:val="8"/>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b </w:t>
      </w:r>
      <w:r>
        <w:rPr>
          <w:rFonts w:ascii="Times New Roman" w:hAnsi="Times New Roman" w:cs="Times New Roman"/>
        </w:rPr>
        <w:t>Identifying the attributes.</w:t>
      </w:r>
    </w:p>
    <w:p w14:paraId="0F5B356F" w14:textId="77777777" w:rsidR="00B831C4" w:rsidRDefault="00AB7C33">
      <w:pPr>
        <w:pStyle w:val="BodyText"/>
        <w:spacing w:before="4" w:line="275" w:lineRule="exact"/>
        <w:ind w:left="816"/>
      </w:pPr>
      <w:r>
        <w:rPr>
          <w:b/>
        </w:rPr>
        <w:t xml:space="preserve">1. c </w:t>
      </w:r>
      <w:r>
        <w:t>Identification of relationships, cardinality, type of relationship.</w:t>
      </w:r>
    </w:p>
    <w:p w14:paraId="391D90E2" w14:textId="77777777" w:rsidR="00B831C4" w:rsidRDefault="00AB7C33">
      <w:pPr>
        <w:pStyle w:val="BodyText"/>
        <w:spacing w:line="275" w:lineRule="exact"/>
        <w:ind w:left="816"/>
      </w:pPr>
      <w:r>
        <w:rPr>
          <w:b/>
        </w:rPr>
        <w:t xml:space="preserve">1. d </w:t>
      </w:r>
      <w:r>
        <w:t>Reframing the relations with keys and constraint.</w:t>
      </w:r>
    </w:p>
    <w:p w14:paraId="3E4BF25D" w14:textId="77777777" w:rsidR="00B831C4" w:rsidRDefault="00AB7C33">
      <w:pPr>
        <w:pStyle w:val="ListParagraph"/>
        <w:widowControl w:val="0"/>
        <w:numPr>
          <w:ilvl w:val="0"/>
          <w:numId w:val="9"/>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e </w:t>
      </w:r>
      <w:r>
        <w:rPr>
          <w:rFonts w:ascii="Times New Roman" w:hAnsi="Times New Roman" w:cs="Times New Roman"/>
        </w:rPr>
        <w:t>Using create, develop ER/ER diagram</w:t>
      </w:r>
    </w:p>
    <w:p w14:paraId="029D9F79" w14:textId="77777777" w:rsidR="00B831C4" w:rsidRDefault="00B831C4">
      <w:pPr>
        <w:tabs>
          <w:tab w:val="left" w:pos="1056"/>
        </w:tabs>
        <w:spacing w:line="273" w:lineRule="exact"/>
        <w:rPr>
          <w:rFonts w:ascii="Times New Roman" w:hAnsi="Times New Roman" w:cs="Times New Roman"/>
        </w:rPr>
      </w:pPr>
    </w:p>
    <w:p w14:paraId="73FB9595" w14:textId="77777777" w:rsidR="00B831C4" w:rsidRDefault="00AB7C33">
      <w:pPr>
        <w:tabs>
          <w:tab w:val="left" w:pos="1056"/>
        </w:tabs>
        <w:spacing w:line="273" w:lineRule="exact"/>
        <w:rPr>
          <w:rFonts w:ascii="Times New Roman" w:hAnsi="Times New Roman" w:cs="Times New Roman"/>
          <w:b/>
        </w:rPr>
      </w:pPr>
      <w:r>
        <w:rPr>
          <w:rFonts w:ascii="Times New Roman" w:hAnsi="Times New Roman" w:cs="Times New Roman"/>
          <w:b/>
        </w:rPr>
        <w:t>1.a Identifying the entities</w:t>
      </w:r>
    </w:p>
    <w:p w14:paraId="15A670EA" w14:textId="77777777" w:rsidR="00B831C4" w:rsidRDefault="00AB7C33">
      <w:pPr>
        <w:ind w:firstLine="456"/>
        <w:rPr>
          <w:rFonts w:ascii="Times New Roman" w:hAnsi="Times New Roman" w:cs="Times New Roman"/>
        </w:rPr>
      </w:pPr>
      <w:r>
        <w:rPr>
          <w:rFonts w:ascii="Times New Roman" w:hAnsi="Times New Roman" w:cs="Times New Roman"/>
        </w:rPr>
        <w:t>1.a.1 CricketBoard</w:t>
      </w:r>
    </w:p>
    <w:p w14:paraId="2D468E43" w14:textId="77777777" w:rsidR="00B831C4" w:rsidRDefault="00AB7C33">
      <w:pPr>
        <w:ind w:firstLine="456"/>
        <w:rPr>
          <w:rFonts w:ascii="Times New Roman" w:hAnsi="Times New Roman" w:cs="Times New Roman"/>
        </w:rPr>
      </w:pPr>
      <w:r>
        <w:rPr>
          <w:rFonts w:ascii="Times New Roman" w:hAnsi="Times New Roman" w:cs="Times New Roman"/>
        </w:rPr>
        <w:t>1.a.2 Team</w:t>
      </w:r>
    </w:p>
    <w:p w14:paraId="06CC5E3C" w14:textId="77777777" w:rsidR="00B831C4" w:rsidRDefault="00AB7C33">
      <w:pPr>
        <w:ind w:firstLine="456"/>
        <w:rPr>
          <w:rFonts w:ascii="Times New Roman" w:hAnsi="Times New Roman" w:cs="Times New Roman"/>
        </w:rPr>
      </w:pPr>
      <w:r>
        <w:rPr>
          <w:rFonts w:ascii="Times New Roman" w:hAnsi="Times New Roman" w:cs="Times New Roman"/>
        </w:rPr>
        <w:t>1.a.3 Player</w:t>
      </w:r>
    </w:p>
    <w:p w14:paraId="6947D89E" w14:textId="77777777" w:rsidR="00B831C4" w:rsidRDefault="00AB7C33">
      <w:pPr>
        <w:ind w:firstLine="456"/>
        <w:rPr>
          <w:rFonts w:ascii="Times New Roman" w:hAnsi="Times New Roman" w:cs="Times New Roman"/>
        </w:rPr>
      </w:pPr>
      <w:r>
        <w:rPr>
          <w:rFonts w:ascii="Times New Roman" w:hAnsi="Times New Roman" w:cs="Times New Roman"/>
        </w:rPr>
        <w:t>1.a.4 Match</w:t>
      </w:r>
    </w:p>
    <w:p w14:paraId="044E27C7" w14:textId="77777777" w:rsidR="00B831C4" w:rsidRDefault="00AB7C33">
      <w:pPr>
        <w:ind w:firstLine="456"/>
        <w:rPr>
          <w:rFonts w:ascii="Times New Roman" w:hAnsi="Times New Roman" w:cs="Times New Roman"/>
        </w:rPr>
      </w:pPr>
      <w:r>
        <w:rPr>
          <w:rFonts w:ascii="Times New Roman" w:hAnsi="Times New Roman" w:cs="Times New Roman"/>
        </w:rPr>
        <w:t>1.a.5 Ground</w:t>
      </w:r>
      <w:r>
        <w:rPr>
          <w:rFonts w:ascii="Times New Roman" w:hAnsi="Times New Roman" w:cs="Times New Roman"/>
        </w:rPr>
        <w:tab/>
      </w:r>
    </w:p>
    <w:p w14:paraId="4558B2DE" w14:textId="77777777" w:rsidR="00B831C4" w:rsidRDefault="00AB7C33">
      <w:pPr>
        <w:ind w:firstLine="456"/>
        <w:rPr>
          <w:rFonts w:ascii="Times New Roman" w:hAnsi="Times New Roman" w:cs="Times New Roman"/>
          <w:b/>
        </w:rPr>
      </w:pPr>
      <w:r>
        <w:rPr>
          <w:rFonts w:ascii="Times New Roman" w:hAnsi="Times New Roman" w:cs="Times New Roman"/>
        </w:rPr>
        <w:t>1.a.6 Umpire</w:t>
      </w:r>
    </w:p>
    <w:p w14:paraId="76D2C39D" w14:textId="77777777" w:rsidR="00B831C4" w:rsidRDefault="00AB7C33">
      <w:pPr>
        <w:jc w:val="both"/>
        <w:rPr>
          <w:rFonts w:ascii="Times New Roman" w:hAnsi="Times New Roman" w:cs="Times New Roman"/>
          <w:b/>
        </w:rPr>
      </w:pPr>
      <w:r>
        <w:rPr>
          <w:rFonts w:ascii="Times New Roman" w:hAnsi="Times New Roman" w:cs="Times New Roman"/>
          <w:b/>
        </w:rPr>
        <w:t>1.b Identifyingtheattributes</w:t>
      </w:r>
    </w:p>
    <w:p w14:paraId="0EA75D7E" w14:textId="77777777" w:rsidR="00B831C4" w:rsidRDefault="00AB7C33">
      <w:pPr>
        <w:ind w:firstLine="456"/>
        <w:rPr>
          <w:rFonts w:ascii="Times New Roman" w:hAnsi="Times New Roman" w:cs="Times New Roman"/>
        </w:rPr>
      </w:pPr>
      <w:r>
        <w:rPr>
          <w:rFonts w:ascii="Times New Roman" w:hAnsi="Times New Roman" w:cs="Times New Roman"/>
        </w:rPr>
        <w:t>1.b.1 CricketBoard(BoardID, Name, Address, Contact_No)</w:t>
      </w:r>
    </w:p>
    <w:p w14:paraId="45BA5D33" w14:textId="77777777" w:rsidR="00B831C4" w:rsidRDefault="00AB7C33">
      <w:pPr>
        <w:ind w:firstLine="456"/>
        <w:rPr>
          <w:rFonts w:ascii="Times New Roman" w:hAnsi="Times New Roman" w:cs="Times New Roman"/>
        </w:rPr>
      </w:pPr>
      <w:r>
        <w:rPr>
          <w:rFonts w:ascii="Times New Roman" w:hAnsi="Times New Roman" w:cs="Times New Roman"/>
        </w:rPr>
        <w:t>1.b.2 Team(TeamID, Name, Coach, Captain)</w:t>
      </w:r>
    </w:p>
    <w:p w14:paraId="199650BC" w14:textId="77777777" w:rsidR="00B831C4" w:rsidRDefault="00AB7C33">
      <w:pPr>
        <w:ind w:firstLine="456"/>
        <w:rPr>
          <w:rFonts w:ascii="Times New Roman" w:hAnsi="Times New Roman" w:cs="Times New Roman"/>
        </w:rPr>
      </w:pPr>
      <w:r>
        <w:rPr>
          <w:rFonts w:ascii="Times New Roman" w:hAnsi="Times New Roman" w:cs="Times New Roman"/>
        </w:rPr>
        <w:t>1.b.3 Player(PlayerID, FName, LName, Age, DateofBirth, PlayingRole, email, contact_no)</w:t>
      </w:r>
    </w:p>
    <w:p w14:paraId="36A402A8" w14:textId="77777777" w:rsidR="00B831C4" w:rsidRDefault="00AB7C33">
      <w:pPr>
        <w:ind w:firstLine="456"/>
        <w:rPr>
          <w:rFonts w:ascii="Times New Roman" w:hAnsi="Times New Roman" w:cs="Times New Roman"/>
        </w:rPr>
      </w:pPr>
      <w:r>
        <w:rPr>
          <w:rFonts w:ascii="Times New Roman" w:hAnsi="Times New Roman" w:cs="Times New Roman"/>
        </w:rPr>
        <w:t>1.b.4 Match( MatchID, Date, Time, Result)</w:t>
      </w:r>
    </w:p>
    <w:p w14:paraId="4D06B003" w14:textId="77777777" w:rsidR="00B831C4" w:rsidRDefault="00AB7C33">
      <w:pPr>
        <w:ind w:firstLine="456"/>
        <w:rPr>
          <w:rFonts w:ascii="Times New Roman" w:hAnsi="Times New Roman" w:cs="Times New Roman"/>
        </w:rPr>
      </w:pPr>
      <w:r>
        <w:rPr>
          <w:rFonts w:ascii="Times New Roman" w:hAnsi="Times New Roman" w:cs="Times New Roman"/>
        </w:rPr>
        <w:t>1.b.5 Ground(GroundID, Name, Location, Capacity)</w:t>
      </w:r>
    </w:p>
    <w:p w14:paraId="149B39C9" w14:textId="77777777" w:rsidR="00B831C4" w:rsidRDefault="00AB7C33">
      <w:pPr>
        <w:pStyle w:val="Heading1"/>
        <w:spacing w:line="271" w:lineRule="exact"/>
        <w:ind w:firstLine="351"/>
        <w:rPr>
          <w:rFonts w:ascii="Times New Roman" w:hAnsi="Times New Roman" w:cs="Times New Roman"/>
          <w:color w:val="auto"/>
          <w:sz w:val="24"/>
          <w:szCs w:val="24"/>
        </w:rPr>
      </w:pPr>
      <w:r>
        <w:rPr>
          <w:rFonts w:ascii="Times New Roman" w:hAnsi="Times New Roman" w:cs="Times New Roman"/>
          <w:color w:val="auto"/>
          <w:sz w:val="24"/>
          <w:szCs w:val="24"/>
        </w:rPr>
        <w:lastRenderedPageBreak/>
        <w:t>1.b.6 Umpire(UmpireID, FName, LName, Age, DateofBirth, Country, email, contact_no)</w:t>
      </w:r>
    </w:p>
    <w:p w14:paraId="22048D91" w14:textId="77777777" w:rsidR="00B831C4" w:rsidRDefault="00AB7C33">
      <w:pPr>
        <w:pStyle w:val="Heading1"/>
        <w:spacing w:line="271" w:lineRule="exact"/>
        <w:rPr>
          <w:rFonts w:ascii="Times New Roman" w:hAnsi="Times New Roman" w:cs="Times New Roman"/>
          <w:color w:val="auto"/>
          <w:sz w:val="24"/>
          <w:szCs w:val="24"/>
        </w:rPr>
      </w:pPr>
      <w:r>
        <w:rPr>
          <w:rFonts w:ascii="Times New Roman" w:hAnsi="Times New Roman" w:cs="Times New Roman"/>
          <w:color w:val="auto"/>
          <w:sz w:val="24"/>
          <w:szCs w:val="24"/>
        </w:rPr>
        <w:t>1.c Identification of relationships, cardinality, type of relationship.</w:t>
      </w:r>
    </w:p>
    <w:p w14:paraId="23B7BA56" w14:textId="77777777" w:rsidR="00B831C4" w:rsidRDefault="00AB7C33">
      <w:pPr>
        <w:ind w:left="720"/>
        <w:jc w:val="both"/>
        <w:rPr>
          <w:rFonts w:ascii="Times New Roman" w:hAnsi="Times New Roman" w:cs="Times New Roman"/>
        </w:rPr>
      </w:pPr>
      <w:r>
        <w:rPr>
          <w:rFonts w:ascii="Times New Roman" w:hAnsi="Times New Roman" w:cs="Times New Roman"/>
        </w:rPr>
        <w:t xml:space="preserve">1.c.1 </w:t>
      </w:r>
      <w:r>
        <w:rPr>
          <w:rFonts w:ascii="Times New Roman" w:hAnsi="Times New Roman" w:cs="Times New Roman"/>
          <w:b/>
        </w:rPr>
        <w:t>Board-Team Relationship:</w:t>
      </w:r>
      <w:r>
        <w:rPr>
          <w:rFonts w:ascii="Times New Roman" w:hAnsi="Times New Roman" w:cs="Times New Roman"/>
        </w:rPr>
        <w:t xml:space="preserve"> The Board will have a </w:t>
      </w:r>
      <w:r>
        <w:rPr>
          <w:rFonts w:ascii="Times New Roman" w:hAnsi="Times New Roman" w:cs="Times New Roman"/>
          <w:b/>
        </w:rPr>
        <w:t>one-to-many</w:t>
      </w:r>
      <w:r>
        <w:rPr>
          <w:rFonts w:ascii="Times New Roman" w:hAnsi="Times New Roman" w:cs="Times New Roman"/>
        </w:rPr>
        <w:t xml:space="preserve"> relationship with Teams since the board can have multiple teams affiliated with it, but a team can only be associated with one board.</w:t>
      </w:r>
    </w:p>
    <w:p w14:paraId="5A7433BB" w14:textId="77777777" w:rsidR="00B831C4" w:rsidRDefault="00AB7C33">
      <w:pPr>
        <w:ind w:left="720"/>
        <w:jc w:val="both"/>
        <w:rPr>
          <w:rFonts w:ascii="Times New Roman" w:hAnsi="Times New Roman" w:cs="Times New Roman"/>
        </w:rPr>
      </w:pPr>
      <w:r>
        <w:rPr>
          <w:rFonts w:ascii="Times New Roman" w:hAnsi="Times New Roman" w:cs="Times New Roman"/>
        </w:rPr>
        <w:t xml:space="preserve">1.c.2 </w:t>
      </w:r>
      <w:r>
        <w:rPr>
          <w:rFonts w:ascii="Times New Roman" w:hAnsi="Times New Roman" w:cs="Times New Roman"/>
          <w:b/>
        </w:rPr>
        <w:t>Team-Player Relationship:</w:t>
      </w:r>
      <w:r>
        <w:rPr>
          <w:rFonts w:ascii="Times New Roman" w:hAnsi="Times New Roman" w:cs="Times New Roman"/>
        </w:rPr>
        <w:t xml:space="preserve"> Teams and Players will have a </w:t>
      </w:r>
      <w:r>
        <w:rPr>
          <w:rFonts w:ascii="Times New Roman" w:hAnsi="Times New Roman" w:cs="Times New Roman"/>
          <w:b/>
        </w:rPr>
        <w:t>many-to-many</w:t>
      </w:r>
      <w:r>
        <w:rPr>
          <w:rFonts w:ascii="Times New Roman" w:hAnsi="Times New Roman" w:cs="Times New Roman"/>
        </w:rPr>
        <w:t xml:space="preserve"> relationship since a team can have multiple players, and a player can be a part of multiple teams over time.</w:t>
      </w:r>
    </w:p>
    <w:p w14:paraId="36F17981" w14:textId="77777777" w:rsidR="00B831C4" w:rsidRDefault="00AB7C33">
      <w:pPr>
        <w:ind w:left="720"/>
        <w:jc w:val="both"/>
        <w:rPr>
          <w:rFonts w:ascii="Times New Roman" w:hAnsi="Times New Roman" w:cs="Times New Roman"/>
        </w:rPr>
      </w:pPr>
      <w:r>
        <w:rPr>
          <w:rFonts w:ascii="Times New Roman" w:hAnsi="Times New Roman" w:cs="Times New Roman"/>
        </w:rPr>
        <w:t xml:space="preserve">1.c,3. </w:t>
      </w:r>
      <w:r>
        <w:rPr>
          <w:rFonts w:ascii="Times New Roman" w:hAnsi="Times New Roman" w:cs="Times New Roman"/>
          <w:b/>
        </w:rPr>
        <w:t>Match-Team Relationship:</w:t>
      </w:r>
      <w:r>
        <w:rPr>
          <w:rFonts w:ascii="Times New Roman" w:hAnsi="Times New Roman" w:cs="Times New Roman"/>
        </w:rPr>
        <w:t xml:space="preserve"> Matches will have a </w:t>
      </w:r>
      <w:r>
        <w:rPr>
          <w:rFonts w:ascii="Times New Roman" w:hAnsi="Times New Roman" w:cs="Times New Roman"/>
          <w:b/>
        </w:rPr>
        <w:t>many-to-many</w:t>
      </w:r>
      <w:r>
        <w:rPr>
          <w:rFonts w:ascii="Times New Roman" w:hAnsi="Times New Roman" w:cs="Times New Roman"/>
        </w:rPr>
        <w:t xml:space="preserve"> relationship with Teams, as a match involves two teams, and a team can participate in multiple matches.</w:t>
      </w:r>
    </w:p>
    <w:p w14:paraId="68CF2B45" w14:textId="77777777" w:rsidR="00B831C4" w:rsidRDefault="00AB7C33">
      <w:pPr>
        <w:ind w:left="720"/>
        <w:jc w:val="both"/>
        <w:rPr>
          <w:rFonts w:ascii="Times New Roman" w:hAnsi="Times New Roman" w:cs="Times New Roman"/>
        </w:rPr>
      </w:pPr>
      <w:r>
        <w:rPr>
          <w:rFonts w:ascii="Times New Roman" w:hAnsi="Times New Roman" w:cs="Times New Roman"/>
        </w:rPr>
        <w:t xml:space="preserve">1.c.4. </w:t>
      </w:r>
      <w:r>
        <w:rPr>
          <w:rFonts w:ascii="Times New Roman" w:hAnsi="Times New Roman" w:cs="Times New Roman"/>
          <w:b/>
        </w:rPr>
        <w:t>Match-Ground Relationship:</w:t>
      </w:r>
      <w:r>
        <w:rPr>
          <w:rFonts w:ascii="Times New Roman" w:hAnsi="Times New Roman" w:cs="Times New Roman"/>
        </w:rPr>
        <w:t xml:space="preserve"> Matches will have a </w:t>
      </w:r>
      <w:r>
        <w:rPr>
          <w:rFonts w:ascii="Times New Roman" w:hAnsi="Times New Roman" w:cs="Times New Roman"/>
          <w:b/>
        </w:rPr>
        <w:t>one-to-one</w:t>
      </w:r>
      <w:r>
        <w:rPr>
          <w:rFonts w:ascii="Times New Roman" w:hAnsi="Times New Roman" w:cs="Times New Roman"/>
        </w:rPr>
        <w:t xml:space="preserve"> relationship with Grounds, as each match takes place in one specific ground.</w:t>
      </w:r>
    </w:p>
    <w:p w14:paraId="6EBBD4FF" w14:textId="77777777" w:rsidR="00B831C4" w:rsidRDefault="00AB7C33">
      <w:pPr>
        <w:jc w:val="both"/>
        <w:rPr>
          <w:rFonts w:ascii="Times New Roman" w:hAnsi="Times New Roman" w:cs="Times New Roman"/>
          <w:b/>
        </w:rPr>
      </w:pPr>
      <w:r>
        <w:rPr>
          <w:rFonts w:ascii="Times New Roman" w:hAnsi="Times New Roman" w:cs="Times New Roman"/>
          <w:b/>
        </w:rPr>
        <w:t>1.d Reframing the relations with keys and constraint</w:t>
      </w:r>
    </w:p>
    <w:p w14:paraId="36E74029" w14:textId="77777777" w:rsidR="00B831C4" w:rsidRDefault="00AB7C33">
      <w:pPr>
        <w:jc w:val="both"/>
        <w:rPr>
          <w:rFonts w:ascii="Times New Roman" w:hAnsi="Times New Roman" w:cs="Times New Roman"/>
          <w:b/>
        </w:rPr>
      </w:pPr>
      <w:r>
        <w:rPr>
          <w:rFonts w:ascii="Times New Roman" w:hAnsi="Times New Roman" w:cs="Times New Roman"/>
          <w:b/>
        </w:rPr>
        <w:t>1.d.1 Create Table CricketBoard:</w:t>
      </w:r>
    </w:p>
    <w:p w14:paraId="609532BE" w14:textId="77777777" w:rsidR="00B831C4" w:rsidRDefault="00AB7C33">
      <w:pPr>
        <w:jc w:val="both"/>
        <w:rPr>
          <w:rFonts w:ascii="Times New Roman" w:hAnsi="Times New Roman" w:cs="Times New Roman"/>
        </w:rPr>
      </w:pPr>
      <w:r>
        <w:rPr>
          <w:rFonts w:ascii="Times New Roman" w:hAnsi="Times New Roman" w:cs="Times New Roman"/>
          <w:b/>
        </w:rPr>
        <w:t>SQL&gt;create table CricketBoard(</w:t>
      </w:r>
      <w:r>
        <w:rPr>
          <w:rFonts w:ascii="Times New Roman" w:hAnsi="Times New Roman" w:cs="Times New Roman"/>
        </w:rPr>
        <w:t>BoardID varchar(10) PRIMARY KEY, Name varchar(30), Address varchar(50), Contact_No number);</w:t>
      </w:r>
    </w:p>
    <w:p w14:paraId="56C898A9" w14:textId="77777777" w:rsidR="00B831C4" w:rsidRDefault="00AB7C33">
      <w:pPr>
        <w:jc w:val="both"/>
        <w:rPr>
          <w:rFonts w:ascii="Times New Roman" w:hAnsi="Times New Roman" w:cs="Times New Roman"/>
        </w:rPr>
      </w:pPr>
      <w:r>
        <w:rPr>
          <w:rFonts w:ascii="Times New Roman" w:hAnsi="Times New Roman" w:cs="Times New Roman"/>
        </w:rPr>
        <w:t>Table Created</w:t>
      </w:r>
    </w:p>
    <w:p w14:paraId="68956BFA" w14:textId="77777777" w:rsidR="00B831C4" w:rsidRDefault="00AB7C33">
      <w:pPr>
        <w:jc w:val="both"/>
        <w:rPr>
          <w:rFonts w:ascii="Times New Roman" w:hAnsi="Times New Roman" w:cs="Times New Roman"/>
        </w:rPr>
      </w:pPr>
      <w:r>
        <w:rPr>
          <w:rFonts w:ascii="Times New Roman" w:hAnsi="Times New Roman" w:cs="Times New Roman"/>
        </w:rPr>
        <w:t>SQL&gt;DESC CricketBoard</w:t>
      </w:r>
    </w:p>
    <w:tbl>
      <w:tblPr>
        <w:tblStyle w:val="TableGrid"/>
        <w:tblW w:w="0" w:type="auto"/>
        <w:tblLook w:val="04A0" w:firstRow="1" w:lastRow="0" w:firstColumn="1" w:lastColumn="0" w:noHBand="0" w:noVBand="1"/>
      </w:tblPr>
      <w:tblGrid>
        <w:gridCol w:w="2789"/>
        <w:gridCol w:w="1679"/>
        <w:gridCol w:w="2894"/>
      </w:tblGrid>
      <w:tr w:rsidR="00B831C4" w14:paraId="5812CFE4" w14:textId="77777777">
        <w:trPr>
          <w:trHeight w:val="275"/>
        </w:trPr>
        <w:tc>
          <w:tcPr>
            <w:tcW w:w="2789" w:type="dxa"/>
          </w:tcPr>
          <w:p w14:paraId="475C34D4" w14:textId="77777777" w:rsidR="00B831C4" w:rsidRDefault="00AB7C33">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Column</w:t>
            </w:r>
          </w:p>
        </w:tc>
        <w:tc>
          <w:tcPr>
            <w:tcW w:w="1679" w:type="dxa"/>
          </w:tcPr>
          <w:p w14:paraId="37638F25" w14:textId="77777777" w:rsidR="00B831C4" w:rsidRDefault="00AB7C33">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NULL</w:t>
            </w:r>
          </w:p>
        </w:tc>
        <w:tc>
          <w:tcPr>
            <w:tcW w:w="2894" w:type="dxa"/>
          </w:tcPr>
          <w:p w14:paraId="01774806" w14:textId="77777777" w:rsidR="00B831C4" w:rsidRDefault="00AB7C33">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TYPE</w:t>
            </w:r>
          </w:p>
        </w:tc>
      </w:tr>
      <w:tr w:rsidR="00B831C4" w14:paraId="30042250" w14:textId="77777777">
        <w:trPr>
          <w:trHeight w:val="260"/>
        </w:trPr>
        <w:tc>
          <w:tcPr>
            <w:tcW w:w="2789" w:type="dxa"/>
          </w:tcPr>
          <w:p w14:paraId="64BE4321" w14:textId="77777777" w:rsidR="00B831C4" w:rsidRDefault="00AB7C33">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BoardID</w:t>
            </w:r>
          </w:p>
        </w:tc>
        <w:tc>
          <w:tcPr>
            <w:tcW w:w="1679" w:type="dxa"/>
          </w:tcPr>
          <w:p w14:paraId="72224478" w14:textId="77777777" w:rsidR="00B831C4" w:rsidRDefault="00AB7C33">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NOT NULL</w:t>
            </w:r>
          </w:p>
        </w:tc>
        <w:tc>
          <w:tcPr>
            <w:tcW w:w="2894" w:type="dxa"/>
          </w:tcPr>
          <w:p w14:paraId="27A9969F" w14:textId="77777777" w:rsidR="00B831C4" w:rsidRDefault="00AB7C33">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VARCHAR(10)</w:t>
            </w:r>
          </w:p>
        </w:tc>
      </w:tr>
      <w:tr w:rsidR="00B831C4" w14:paraId="7B9E8BAA" w14:textId="77777777">
        <w:trPr>
          <w:trHeight w:val="275"/>
        </w:trPr>
        <w:tc>
          <w:tcPr>
            <w:tcW w:w="2789" w:type="dxa"/>
          </w:tcPr>
          <w:p w14:paraId="29A514A8" w14:textId="77777777" w:rsidR="00B831C4" w:rsidRDefault="00AB7C33">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Name</w:t>
            </w:r>
          </w:p>
        </w:tc>
        <w:tc>
          <w:tcPr>
            <w:tcW w:w="1679" w:type="dxa"/>
          </w:tcPr>
          <w:p w14:paraId="3D163059" w14:textId="77777777" w:rsidR="00B831C4" w:rsidRDefault="00AB7C33">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w:t>
            </w:r>
          </w:p>
        </w:tc>
        <w:tc>
          <w:tcPr>
            <w:tcW w:w="2894" w:type="dxa"/>
          </w:tcPr>
          <w:p w14:paraId="17498C78" w14:textId="77777777" w:rsidR="00B831C4" w:rsidRDefault="00AB7C33">
            <w:pPr>
              <w:spacing w:after="0" w:line="240" w:lineRule="auto"/>
              <w:rPr>
                <w:rFonts w:ascii="Times New Roman" w:hAnsi="Times New Roman" w:cs="Times New Roman"/>
                <w:szCs w:val="24"/>
                <w:lang w:val="en-IN"/>
              </w:rPr>
            </w:pPr>
            <w:r>
              <w:rPr>
                <w:rFonts w:ascii="Times New Roman" w:hAnsi="Times New Roman" w:cs="Times New Roman"/>
                <w:szCs w:val="24"/>
                <w:lang w:val="en-IN"/>
              </w:rPr>
              <w:t>VARCHAR(30)</w:t>
            </w:r>
          </w:p>
        </w:tc>
      </w:tr>
      <w:tr w:rsidR="00B831C4" w14:paraId="038BA522" w14:textId="77777777">
        <w:trPr>
          <w:trHeight w:val="260"/>
        </w:trPr>
        <w:tc>
          <w:tcPr>
            <w:tcW w:w="2789" w:type="dxa"/>
          </w:tcPr>
          <w:p w14:paraId="0C61022E" w14:textId="77777777" w:rsidR="00B831C4" w:rsidRDefault="00AB7C33">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Address</w:t>
            </w:r>
          </w:p>
        </w:tc>
        <w:tc>
          <w:tcPr>
            <w:tcW w:w="1679" w:type="dxa"/>
          </w:tcPr>
          <w:p w14:paraId="009D5749" w14:textId="77777777" w:rsidR="00B831C4" w:rsidRDefault="00AB7C33">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w:t>
            </w:r>
          </w:p>
        </w:tc>
        <w:tc>
          <w:tcPr>
            <w:tcW w:w="2894" w:type="dxa"/>
          </w:tcPr>
          <w:p w14:paraId="2F2A4451" w14:textId="77777777" w:rsidR="00B831C4" w:rsidRDefault="00AB7C33">
            <w:pPr>
              <w:spacing w:after="0" w:line="240" w:lineRule="auto"/>
              <w:rPr>
                <w:rFonts w:ascii="Times New Roman" w:hAnsi="Times New Roman" w:cs="Times New Roman"/>
                <w:szCs w:val="24"/>
                <w:lang w:val="en-IN"/>
              </w:rPr>
            </w:pPr>
            <w:r>
              <w:rPr>
                <w:rFonts w:ascii="Times New Roman" w:hAnsi="Times New Roman" w:cs="Times New Roman"/>
                <w:szCs w:val="24"/>
                <w:lang w:val="en-IN"/>
              </w:rPr>
              <w:t>VARCHAR(50)</w:t>
            </w:r>
          </w:p>
        </w:tc>
      </w:tr>
      <w:tr w:rsidR="00B831C4" w14:paraId="6CAC308F" w14:textId="77777777">
        <w:trPr>
          <w:trHeight w:val="275"/>
        </w:trPr>
        <w:tc>
          <w:tcPr>
            <w:tcW w:w="2789" w:type="dxa"/>
          </w:tcPr>
          <w:p w14:paraId="1F4AAFD4" w14:textId="77777777" w:rsidR="00B831C4" w:rsidRDefault="00AB7C33">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Contact_No</w:t>
            </w:r>
          </w:p>
        </w:tc>
        <w:tc>
          <w:tcPr>
            <w:tcW w:w="1679" w:type="dxa"/>
          </w:tcPr>
          <w:p w14:paraId="0F482921" w14:textId="77777777" w:rsidR="00B831C4" w:rsidRDefault="00AB7C33">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w:t>
            </w:r>
          </w:p>
        </w:tc>
        <w:tc>
          <w:tcPr>
            <w:tcW w:w="2894" w:type="dxa"/>
          </w:tcPr>
          <w:p w14:paraId="5E5E8F4C" w14:textId="77777777" w:rsidR="00B831C4" w:rsidRDefault="00AB7C33">
            <w:pPr>
              <w:spacing w:after="0" w:line="240" w:lineRule="auto"/>
              <w:jc w:val="both"/>
              <w:rPr>
                <w:rFonts w:ascii="Times New Roman" w:hAnsi="Times New Roman" w:cs="Times New Roman"/>
                <w:szCs w:val="24"/>
                <w:lang w:val="en-IN"/>
              </w:rPr>
            </w:pPr>
            <w:r>
              <w:rPr>
                <w:rFonts w:ascii="Times New Roman" w:hAnsi="Times New Roman" w:cs="Times New Roman"/>
                <w:szCs w:val="24"/>
                <w:lang w:val="en-IN"/>
              </w:rPr>
              <w:t>NUMBER</w:t>
            </w:r>
          </w:p>
        </w:tc>
      </w:tr>
    </w:tbl>
    <w:p w14:paraId="24CFCD4B" w14:textId="77777777" w:rsidR="00B831C4" w:rsidRDefault="00B831C4">
      <w:pPr>
        <w:jc w:val="both"/>
        <w:rPr>
          <w:rFonts w:ascii="Times New Roman" w:hAnsi="Times New Roman" w:cs="Times New Roman"/>
        </w:rPr>
      </w:pPr>
    </w:p>
    <w:p w14:paraId="53038D16" w14:textId="77777777" w:rsidR="00B831C4" w:rsidRDefault="00AB7C33">
      <w:pPr>
        <w:jc w:val="both"/>
        <w:rPr>
          <w:rFonts w:ascii="Times New Roman" w:hAnsi="Times New Roman" w:cs="Times New Roman"/>
          <w:b/>
        </w:rPr>
      </w:pPr>
      <w:r>
        <w:rPr>
          <w:rFonts w:ascii="Times New Roman" w:hAnsi="Times New Roman" w:cs="Times New Roman"/>
          <w:b/>
        </w:rPr>
        <w:t>1.d.2 Create Table Team:</w:t>
      </w:r>
    </w:p>
    <w:p w14:paraId="4A4872D6" w14:textId="77777777" w:rsidR="00B831C4" w:rsidRDefault="00AB7C33">
      <w:pPr>
        <w:jc w:val="both"/>
        <w:rPr>
          <w:rFonts w:ascii="Times New Roman" w:hAnsi="Times New Roman" w:cs="Times New Roman"/>
          <w:b/>
        </w:rPr>
      </w:pPr>
      <w:r>
        <w:rPr>
          <w:rFonts w:ascii="Times New Roman" w:hAnsi="Times New Roman" w:cs="Times New Roman"/>
          <w:b/>
        </w:rPr>
        <w:t xml:space="preserve">SQL&gt; create table Team(TeamID varchar(10) PRIMARY KEY, BoardID varchar(10), Name </w:t>
      </w:r>
      <w:r>
        <w:rPr>
          <w:rFonts w:ascii="Times New Roman" w:hAnsi="Times New Roman" w:cs="Times New Roman"/>
          <w:b/>
        </w:rPr>
        <w:t>varchar(30), Coach varchar(30), Captain varchar(30), FOREIGN KEY(BoardID) REFERENCES CricketBoard(BoardID));</w:t>
      </w:r>
    </w:p>
    <w:p w14:paraId="586A6085" w14:textId="77777777" w:rsidR="00B831C4" w:rsidRDefault="00AB7C33">
      <w:pPr>
        <w:jc w:val="both"/>
        <w:rPr>
          <w:rFonts w:ascii="Times New Roman" w:hAnsi="Times New Roman" w:cs="Times New Roman"/>
          <w:b/>
        </w:rPr>
      </w:pPr>
      <w:r>
        <w:rPr>
          <w:rFonts w:ascii="Times New Roman" w:hAnsi="Times New Roman" w:cs="Times New Roman"/>
          <w:b/>
        </w:rPr>
        <w:t>Table created.</w:t>
      </w:r>
    </w:p>
    <w:p w14:paraId="0405B3EC" w14:textId="77777777" w:rsidR="00B831C4" w:rsidRDefault="00AB7C33">
      <w:pPr>
        <w:jc w:val="both"/>
        <w:rPr>
          <w:rFonts w:ascii="Times New Roman" w:hAnsi="Times New Roman" w:cs="Times New Roman"/>
          <w:b/>
        </w:rPr>
      </w:pPr>
      <w:r>
        <w:rPr>
          <w:rFonts w:ascii="Times New Roman" w:hAnsi="Times New Roman" w:cs="Times New Roman"/>
          <w:b/>
        </w:rPr>
        <w:t>SQL&gt; DESC TEAM</w:t>
      </w:r>
    </w:p>
    <w:p w14:paraId="69D423E6" w14:textId="77777777" w:rsidR="00B831C4" w:rsidRDefault="00AB7C33">
      <w:pPr>
        <w:spacing w:after="0"/>
        <w:jc w:val="both"/>
        <w:rPr>
          <w:rFonts w:ascii="Times New Roman" w:hAnsi="Times New Roman" w:cs="Times New Roman"/>
        </w:rPr>
      </w:pPr>
      <w:r>
        <w:rPr>
          <w:rFonts w:ascii="Times New Roman" w:hAnsi="Times New Roman" w:cs="Times New Roman"/>
        </w:rPr>
        <w:lastRenderedPageBreak/>
        <w:t xml:space="preserve"> Name                                      Null?                       Type</w:t>
      </w:r>
    </w:p>
    <w:p w14:paraId="0A720D1E"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 -------- ----------------------------</w:t>
      </w:r>
    </w:p>
    <w:p w14:paraId="546DF437"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TEAMID                                NOT NULL             </w:t>
      </w:r>
      <w:r>
        <w:rPr>
          <w:rFonts w:ascii="Times New Roman" w:hAnsi="Times New Roman" w:cs="Times New Roman"/>
        </w:rPr>
        <w:tab/>
        <w:t>VARCHAR2(10)</w:t>
      </w:r>
    </w:p>
    <w:p w14:paraId="193EC44A"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BOARDID</w:t>
      </w:r>
      <w:r>
        <w:rPr>
          <w:rFonts w:ascii="Times New Roman" w:hAnsi="Times New Roman" w:cs="Times New Roman"/>
        </w:rPr>
        <w:tab/>
      </w:r>
      <w:r>
        <w:rPr>
          <w:rFonts w:ascii="Times New Roman" w:hAnsi="Times New Roman" w:cs="Times New Roman"/>
        </w:rPr>
        <w:tab/>
        <w:t xml:space="preserve">             NOT NULL</w:t>
      </w:r>
      <w:r>
        <w:rPr>
          <w:rFonts w:ascii="Times New Roman" w:hAnsi="Times New Roman" w:cs="Times New Roman"/>
        </w:rPr>
        <w:tab/>
      </w:r>
      <w:r>
        <w:rPr>
          <w:rFonts w:ascii="Times New Roman" w:hAnsi="Times New Roman" w:cs="Times New Roman"/>
        </w:rPr>
        <w:tab/>
        <w:t>VARCHAR2(10)</w:t>
      </w:r>
    </w:p>
    <w:p w14:paraId="17FD0A5A"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NAME                                    -          </w:t>
      </w:r>
      <w:r>
        <w:rPr>
          <w:rFonts w:ascii="Times New Roman" w:hAnsi="Times New Roman" w:cs="Times New Roman"/>
        </w:rPr>
        <w:tab/>
      </w:r>
      <w:r>
        <w:rPr>
          <w:rFonts w:ascii="Times New Roman" w:hAnsi="Times New Roman" w:cs="Times New Roman"/>
        </w:rPr>
        <w:tab/>
        <w:t>VARCHAR2(30)</w:t>
      </w:r>
    </w:p>
    <w:p w14:paraId="6182CC66"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COACH                                 -             </w:t>
      </w:r>
      <w:r>
        <w:rPr>
          <w:rFonts w:ascii="Times New Roman" w:hAnsi="Times New Roman" w:cs="Times New Roman"/>
        </w:rPr>
        <w:tab/>
      </w:r>
      <w:r>
        <w:rPr>
          <w:rFonts w:ascii="Times New Roman" w:hAnsi="Times New Roman" w:cs="Times New Roman"/>
        </w:rPr>
        <w:tab/>
        <w:t>VARCHAR2(30)</w:t>
      </w:r>
    </w:p>
    <w:p w14:paraId="71E85D9D"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CAPTAIN                              -              </w:t>
      </w:r>
      <w:r>
        <w:rPr>
          <w:rFonts w:ascii="Times New Roman" w:hAnsi="Times New Roman" w:cs="Times New Roman"/>
        </w:rPr>
        <w:tab/>
      </w:r>
      <w:r>
        <w:rPr>
          <w:rFonts w:ascii="Times New Roman" w:hAnsi="Times New Roman" w:cs="Times New Roman"/>
        </w:rPr>
        <w:tab/>
        <w:t>VARCHAR2(30)</w:t>
      </w:r>
    </w:p>
    <w:p w14:paraId="7A5C33D6" w14:textId="77777777" w:rsidR="00B831C4" w:rsidRDefault="00B831C4">
      <w:pPr>
        <w:spacing w:after="0"/>
        <w:jc w:val="both"/>
        <w:rPr>
          <w:rFonts w:ascii="Times New Roman" w:hAnsi="Times New Roman" w:cs="Times New Roman"/>
        </w:rPr>
      </w:pPr>
    </w:p>
    <w:p w14:paraId="3E3D96D9" w14:textId="77777777" w:rsidR="00B831C4" w:rsidRDefault="00B831C4">
      <w:pPr>
        <w:spacing w:after="0"/>
        <w:jc w:val="both"/>
        <w:rPr>
          <w:rFonts w:ascii="Times New Roman" w:hAnsi="Times New Roman" w:cs="Times New Roman"/>
        </w:rPr>
      </w:pPr>
    </w:p>
    <w:p w14:paraId="5BD0D148" w14:textId="77777777" w:rsidR="00B831C4" w:rsidRDefault="00AB7C33">
      <w:pPr>
        <w:jc w:val="both"/>
        <w:rPr>
          <w:rFonts w:ascii="Times New Roman" w:hAnsi="Times New Roman" w:cs="Times New Roman"/>
          <w:b/>
        </w:rPr>
      </w:pPr>
      <w:r>
        <w:rPr>
          <w:rFonts w:ascii="Times New Roman" w:hAnsi="Times New Roman" w:cs="Times New Roman"/>
          <w:b/>
        </w:rPr>
        <w:t>1.d.3 Create Table Player:</w:t>
      </w:r>
    </w:p>
    <w:p w14:paraId="74F997D0" w14:textId="77777777" w:rsidR="00B831C4" w:rsidRDefault="00AB7C33">
      <w:pPr>
        <w:jc w:val="both"/>
        <w:rPr>
          <w:rFonts w:ascii="Times New Roman" w:hAnsi="Times New Roman" w:cs="Times New Roman"/>
        </w:rPr>
      </w:pPr>
      <w:r>
        <w:rPr>
          <w:rFonts w:ascii="Times New Roman" w:hAnsi="Times New Roman" w:cs="Times New Roman"/>
        </w:rPr>
        <w:t>SQL&gt; CREATE table Player(PlayerID varchar(6) PRIMARY KEY, TeamID varchar(10),  FName varchar(30), LName varchar(30), Age number(5,2), DateofBirth date, PlayingRole varchar(25), email varchar(40), contact_no number, FOREIGN KEY(TeamID) REFERENCES Team(TeamID));</w:t>
      </w:r>
    </w:p>
    <w:p w14:paraId="2641EC8B" w14:textId="77777777" w:rsidR="00B831C4" w:rsidRDefault="00AB7C33">
      <w:pPr>
        <w:jc w:val="both"/>
        <w:rPr>
          <w:rFonts w:ascii="Times New Roman" w:hAnsi="Times New Roman" w:cs="Times New Roman"/>
        </w:rPr>
      </w:pPr>
      <w:r>
        <w:rPr>
          <w:rFonts w:ascii="Times New Roman" w:hAnsi="Times New Roman" w:cs="Times New Roman"/>
        </w:rPr>
        <w:t>Table created.</w:t>
      </w:r>
    </w:p>
    <w:p w14:paraId="4A1C4C37" w14:textId="77777777" w:rsidR="00B831C4" w:rsidRDefault="00AB7C33">
      <w:pPr>
        <w:jc w:val="both"/>
        <w:rPr>
          <w:rFonts w:ascii="Times New Roman" w:hAnsi="Times New Roman" w:cs="Times New Roman"/>
        </w:rPr>
      </w:pPr>
      <w:r>
        <w:rPr>
          <w:rFonts w:ascii="Times New Roman" w:hAnsi="Times New Roman" w:cs="Times New Roman"/>
        </w:rPr>
        <w:t>SQL&gt; DESC PLAYER</w:t>
      </w:r>
    </w:p>
    <w:p w14:paraId="3AA4AAE7"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t>Type</w:t>
      </w:r>
    </w:p>
    <w:p w14:paraId="5A3D4059"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 -------- ----------------------------</w:t>
      </w:r>
    </w:p>
    <w:p w14:paraId="7ADA8DC4"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PLAYERID                      NOT NULL         VARCHAR2(6)</w:t>
      </w:r>
    </w:p>
    <w:p w14:paraId="2D7D8693"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TEAMID</w:t>
      </w:r>
      <w:r>
        <w:rPr>
          <w:rFonts w:ascii="Times New Roman" w:hAnsi="Times New Roman" w:cs="Times New Roman"/>
        </w:rPr>
        <w:tab/>
      </w:r>
      <w:r>
        <w:rPr>
          <w:rFonts w:ascii="Times New Roman" w:hAnsi="Times New Roman" w:cs="Times New Roman"/>
        </w:rPr>
        <w:tab/>
        <w:t xml:space="preserve">       NOT NULL</w:t>
      </w:r>
      <w:r>
        <w:rPr>
          <w:rFonts w:ascii="Times New Roman" w:hAnsi="Times New Roman" w:cs="Times New Roman"/>
        </w:rPr>
        <w:tab/>
        <w:t>VARCHAR2(10)</w:t>
      </w:r>
    </w:p>
    <w:p w14:paraId="43A07E4F"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FNAME                                              </w:t>
      </w:r>
      <w:r>
        <w:rPr>
          <w:rFonts w:ascii="Times New Roman" w:hAnsi="Times New Roman" w:cs="Times New Roman"/>
        </w:rPr>
        <w:tab/>
        <w:t>VARCHAR2(30)</w:t>
      </w:r>
    </w:p>
    <w:p w14:paraId="7F1A6C6B"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LNAME                                              </w:t>
      </w:r>
      <w:r>
        <w:rPr>
          <w:rFonts w:ascii="Times New Roman" w:hAnsi="Times New Roman" w:cs="Times New Roman"/>
        </w:rPr>
        <w:tab/>
        <w:t>VARCHAR2(30)</w:t>
      </w:r>
    </w:p>
    <w:p w14:paraId="33BE4F44"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AGE                                                </w:t>
      </w:r>
      <w:r>
        <w:rPr>
          <w:rFonts w:ascii="Times New Roman" w:hAnsi="Times New Roman" w:cs="Times New Roman"/>
        </w:rPr>
        <w:tab/>
      </w:r>
      <w:r>
        <w:rPr>
          <w:rFonts w:ascii="Times New Roman" w:hAnsi="Times New Roman" w:cs="Times New Roman"/>
        </w:rPr>
        <w:tab/>
        <w:t>NUMBER(5,2)</w:t>
      </w:r>
    </w:p>
    <w:p w14:paraId="26F3AA10"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DATEOFBIRTH                                        </w:t>
      </w:r>
      <w:r>
        <w:rPr>
          <w:rFonts w:ascii="Times New Roman" w:hAnsi="Times New Roman" w:cs="Times New Roman"/>
        </w:rPr>
        <w:tab/>
        <w:t>DATE</w:t>
      </w:r>
    </w:p>
    <w:p w14:paraId="6CCFF0CA"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PLAYINGROLE                                        </w:t>
      </w:r>
      <w:r>
        <w:rPr>
          <w:rFonts w:ascii="Times New Roman" w:hAnsi="Times New Roman" w:cs="Times New Roman"/>
        </w:rPr>
        <w:tab/>
        <w:t>VARCHAR2(25)</w:t>
      </w:r>
    </w:p>
    <w:p w14:paraId="00557271"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EMAIL                                                 </w:t>
      </w:r>
      <w:r>
        <w:rPr>
          <w:rFonts w:ascii="Times New Roman" w:hAnsi="Times New Roman" w:cs="Times New Roman"/>
        </w:rPr>
        <w:tab/>
        <w:t>VARCHAR2(40)</w:t>
      </w:r>
    </w:p>
    <w:p w14:paraId="691412AB"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CONTACT_NO                                          </w:t>
      </w:r>
      <w:r>
        <w:rPr>
          <w:rFonts w:ascii="Times New Roman" w:hAnsi="Times New Roman" w:cs="Times New Roman"/>
        </w:rPr>
        <w:tab/>
        <w:t>NUMBER</w:t>
      </w:r>
    </w:p>
    <w:p w14:paraId="421D1E1D" w14:textId="77777777" w:rsidR="00B831C4" w:rsidRDefault="00B831C4">
      <w:pPr>
        <w:spacing w:after="0"/>
        <w:jc w:val="both"/>
        <w:rPr>
          <w:rFonts w:ascii="Times New Roman" w:hAnsi="Times New Roman" w:cs="Times New Roman"/>
        </w:rPr>
      </w:pPr>
    </w:p>
    <w:p w14:paraId="7219074A" w14:textId="77777777" w:rsidR="00B831C4" w:rsidRDefault="00AB7C33">
      <w:pPr>
        <w:spacing w:after="0"/>
        <w:jc w:val="both"/>
        <w:rPr>
          <w:rFonts w:ascii="Times New Roman" w:hAnsi="Times New Roman" w:cs="Times New Roman"/>
          <w:b/>
        </w:rPr>
      </w:pPr>
      <w:r>
        <w:rPr>
          <w:rFonts w:ascii="Times New Roman" w:hAnsi="Times New Roman" w:cs="Times New Roman"/>
          <w:b/>
        </w:rPr>
        <w:t>1.d.4 Create Table Match:</w:t>
      </w:r>
    </w:p>
    <w:p w14:paraId="45398A08" w14:textId="77777777" w:rsidR="00B831C4" w:rsidRDefault="00B831C4">
      <w:pPr>
        <w:spacing w:after="0"/>
        <w:jc w:val="both"/>
        <w:rPr>
          <w:rFonts w:ascii="Times New Roman" w:hAnsi="Times New Roman" w:cs="Times New Roman"/>
        </w:rPr>
      </w:pPr>
    </w:p>
    <w:p w14:paraId="4B714154" w14:textId="77777777" w:rsidR="00B831C4" w:rsidRDefault="00AB7C33">
      <w:pPr>
        <w:jc w:val="both"/>
        <w:rPr>
          <w:rFonts w:ascii="Times New Roman" w:hAnsi="Times New Roman" w:cs="Times New Roman"/>
        </w:rPr>
      </w:pPr>
      <w:r>
        <w:rPr>
          <w:rFonts w:ascii="Times New Roman" w:hAnsi="Times New Roman" w:cs="Times New Roman"/>
        </w:rPr>
        <w:t>SQL&gt; create table Match( MatchID varchar(10), TeamID1 varchar(10), TeamID2 varchar(10), Match_Date date, Time1 number, Result varchar(20), PRIMARY KEY(MatchID), FOREIGN KEY(TeamID1) REFERENCES team(TeamID), FOREIGN KEY(TeamID2) REFERENCES team(TeamID));</w:t>
      </w:r>
    </w:p>
    <w:p w14:paraId="52E406FC" w14:textId="77777777" w:rsidR="00B831C4" w:rsidRDefault="00AB7C33">
      <w:pPr>
        <w:jc w:val="both"/>
        <w:rPr>
          <w:rFonts w:ascii="Times New Roman" w:hAnsi="Times New Roman" w:cs="Times New Roman"/>
        </w:rPr>
      </w:pPr>
      <w:r>
        <w:rPr>
          <w:rFonts w:ascii="Times New Roman" w:hAnsi="Times New Roman" w:cs="Times New Roman"/>
        </w:rPr>
        <w:t>Table created.</w:t>
      </w:r>
    </w:p>
    <w:p w14:paraId="10ECD8BA" w14:textId="77777777" w:rsidR="00B831C4" w:rsidRDefault="00AB7C33">
      <w:pPr>
        <w:jc w:val="both"/>
        <w:rPr>
          <w:rFonts w:ascii="Times New Roman" w:hAnsi="Times New Roman" w:cs="Times New Roman"/>
        </w:rPr>
      </w:pPr>
      <w:r>
        <w:rPr>
          <w:rFonts w:ascii="Times New Roman" w:hAnsi="Times New Roman" w:cs="Times New Roman"/>
        </w:rPr>
        <w:t>SQL&gt; DESC Match</w:t>
      </w:r>
    </w:p>
    <w:p w14:paraId="69430F9D" w14:textId="77777777" w:rsidR="00B831C4" w:rsidRDefault="00AB7C33">
      <w:pPr>
        <w:spacing w:after="0"/>
        <w:jc w:val="both"/>
        <w:rPr>
          <w:rFonts w:ascii="Times New Roman" w:hAnsi="Times New Roman" w:cs="Times New Roman"/>
        </w:rPr>
      </w:pPr>
      <w:r>
        <w:rPr>
          <w:rFonts w:ascii="Times New Roman" w:hAnsi="Times New Roman" w:cs="Times New Roman"/>
        </w:rPr>
        <w:lastRenderedPageBreak/>
        <w:t xml:space="preserve"> Name                                      Null?    </w:t>
      </w:r>
      <w:r>
        <w:rPr>
          <w:rFonts w:ascii="Times New Roman" w:hAnsi="Times New Roman" w:cs="Times New Roman"/>
        </w:rPr>
        <w:tab/>
      </w:r>
      <w:r>
        <w:rPr>
          <w:rFonts w:ascii="Times New Roman" w:hAnsi="Times New Roman" w:cs="Times New Roman"/>
        </w:rPr>
        <w:tab/>
        <w:t>Type</w:t>
      </w:r>
    </w:p>
    <w:p w14:paraId="4CBAF524"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 -------- ----------------------------</w:t>
      </w:r>
    </w:p>
    <w:p w14:paraId="3B5B50A0"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MATCHID                            NOT NULL           </w:t>
      </w:r>
      <w:r>
        <w:rPr>
          <w:rFonts w:ascii="Times New Roman" w:hAnsi="Times New Roman" w:cs="Times New Roman"/>
        </w:rPr>
        <w:tab/>
        <w:t>VARCHAR2(10)</w:t>
      </w:r>
    </w:p>
    <w:p w14:paraId="3930EF34"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TEAMID1</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NOT NULL</w:t>
      </w:r>
      <w:r>
        <w:rPr>
          <w:rFonts w:ascii="Times New Roman" w:hAnsi="Times New Roman" w:cs="Times New Roman"/>
        </w:rPr>
        <w:tab/>
      </w:r>
      <w:r>
        <w:rPr>
          <w:rFonts w:ascii="Times New Roman" w:hAnsi="Times New Roman" w:cs="Times New Roman"/>
        </w:rPr>
        <w:tab/>
        <w:t>VARCHAR2(10)</w:t>
      </w:r>
    </w:p>
    <w:p w14:paraId="25557901"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TEAMID2</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NOT NULL</w:t>
      </w:r>
      <w:r>
        <w:rPr>
          <w:rFonts w:ascii="Times New Roman" w:hAnsi="Times New Roman" w:cs="Times New Roman"/>
        </w:rPr>
        <w:tab/>
      </w:r>
      <w:r>
        <w:rPr>
          <w:rFonts w:ascii="Times New Roman" w:hAnsi="Times New Roman" w:cs="Times New Roman"/>
        </w:rPr>
        <w:tab/>
        <w:t>VARCHAR2(10)</w:t>
      </w:r>
    </w:p>
    <w:p w14:paraId="5B0FF068"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PLAYERID</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NOT NULL</w:t>
      </w:r>
      <w:r>
        <w:rPr>
          <w:rFonts w:ascii="Times New Roman" w:hAnsi="Times New Roman" w:cs="Times New Roman"/>
        </w:rPr>
        <w:tab/>
      </w:r>
      <w:r>
        <w:rPr>
          <w:rFonts w:ascii="Times New Roman" w:hAnsi="Times New Roman" w:cs="Times New Roman"/>
        </w:rPr>
        <w:tab/>
        <w:t>VARCHAR2(6)</w:t>
      </w:r>
    </w:p>
    <w:p w14:paraId="0D86A5D8"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MATCH_DATE                                         </w:t>
      </w:r>
      <w:r>
        <w:rPr>
          <w:rFonts w:ascii="Times New Roman" w:hAnsi="Times New Roman" w:cs="Times New Roman"/>
        </w:rPr>
        <w:tab/>
      </w:r>
      <w:r>
        <w:rPr>
          <w:rFonts w:ascii="Times New Roman" w:hAnsi="Times New Roman" w:cs="Times New Roman"/>
        </w:rPr>
        <w:tab/>
        <w:t>DATE</w:t>
      </w:r>
    </w:p>
    <w:p w14:paraId="0194FDB4"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TIME1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NUMBER</w:t>
      </w:r>
    </w:p>
    <w:p w14:paraId="4BD598A3"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RESULT                                             </w:t>
      </w:r>
      <w:r>
        <w:rPr>
          <w:rFonts w:ascii="Times New Roman" w:hAnsi="Times New Roman" w:cs="Times New Roman"/>
        </w:rPr>
        <w:tab/>
      </w:r>
      <w:r>
        <w:rPr>
          <w:rFonts w:ascii="Times New Roman" w:hAnsi="Times New Roman" w:cs="Times New Roman"/>
        </w:rPr>
        <w:tab/>
        <w:t>VARCHAR2(20)</w:t>
      </w:r>
    </w:p>
    <w:p w14:paraId="5C4D9289" w14:textId="77777777" w:rsidR="00B831C4" w:rsidRDefault="00B831C4">
      <w:pPr>
        <w:spacing w:after="0"/>
        <w:jc w:val="both"/>
        <w:rPr>
          <w:rFonts w:ascii="Times New Roman" w:hAnsi="Times New Roman" w:cs="Times New Roman"/>
        </w:rPr>
      </w:pPr>
    </w:p>
    <w:p w14:paraId="26FB7799" w14:textId="77777777" w:rsidR="00B831C4" w:rsidRDefault="00AB7C33">
      <w:pPr>
        <w:spacing w:after="0"/>
        <w:jc w:val="both"/>
        <w:rPr>
          <w:rFonts w:ascii="Times New Roman" w:hAnsi="Times New Roman" w:cs="Times New Roman"/>
          <w:b/>
        </w:rPr>
      </w:pPr>
      <w:r>
        <w:rPr>
          <w:rFonts w:ascii="Times New Roman" w:hAnsi="Times New Roman" w:cs="Times New Roman"/>
          <w:b/>
        </w:rPr>
        <w:t>1.d.5 Create Table Ground:</w:t>
      </w:r>
    </w:p>
    <w:p w14:paraId="1827FCA8" w14:textId="77777777" w:rsidR="00B831C4" w:rsidRDefault="00AB7C33">
      <w:pPr>
        <w:spacing w:after="0"/>
        <w:jc w:val="both"/>
        <w:rPr>
          <w:rFonts w:ascii="Times New Roman" w:hAnsi="Times New Roman" w:cs="Times New Roman"/>
        </w:rPr>
      </w:pPr>
      <w:r>
        <w:rPr>
          <w:rFonts w:ascii="Times New Roman" w:hAnsi="Times New Roman" w:cs="Times New Roman"/>
        </w:rPr>
        <w:t>SQL&gt; create table Ground(GroundID varchar(10) PRIMARY KEY, MatchID Varchar(10), Name varchar(30), Location varchar(30), Capacity number, FOREIGN KEY(MatchID) REFERENCES Match(MatchID));</w:t>
      </w:r>
    </w:p>
    <w:p w14:paraId="511464DD" w14:textId="77777777" w:rsidR="00B831C4" w:rsidRDefault="00B831C4">
      <w:pPr>
        <w:spacing w:after="0"/>
        <w:jc w:val="both"/>
        <w:rPr>
          <w:rFonts w:ascii="Times New Roman" w:hAnsi="Times New Roman" w:cs="Times New Roman"/>
        </w:rPr>
      </w:pPr>
    </w:p>
    <w:p w14:paraId="166E5618" w14:textId="77777777" w:rsidR="00B831C4" w:rsidRDefault="00AB7C33">
      <w:pPr>
        <w:spacing w:after="0"/>
        <w:jc w:val="both"/>
        <w:rPr>
          <w:rFonts w:ascii="Times New Roman" w:hAnsi="Times New Roman" w:cs="Times New Roman"/>
        </w:rPr>
      </w:pPr>
      <w:r>
        <w:rPr>
          <w:rFonts w:ascii="Times New Roman" w:hAnsi="Times New Roman" w:cs="Times New Roman"/>
        </w:rPr>
        <w:t>Table created.</w:t>
      </w:r>
    </w:p>
    <w:p w14:paraId="21E98819" w14:textId="77777777" w:rsidR="00B831C4" w:rsidRDefault="00B831C4">
      <w:pPr>
        <w:spacing w:after="0"/>
        <w:jc w:val="both"/>
        <w:rPr>
          <w:rFonts w:ascii="Times New Roman" w:hAnsi="Times New Roman" w:cs="Times New Roman"/>
        </w:rPr>
      </w:pPr>
    </w:p>
    <w:p w14:paraId="1716F576" w14:textId="77777777" w:rsidR="00B831C4" w:rsidRDefault="00AB7C33">
      <w:pPr>
        <w:spacing w:after="0"/>
        <w:jc w:val="both"/>
        <w:rPr>
          <w:rFonts w:ascii="Times New Roman" w:hAnsi="Times New Roman" w:cs="Times New Roman"/>
        </w:rPr>
      </w:pPr>
      <w:r>
        <w:rPr>
          <w:rFonts w:ascii="Times New Roman" w:hAnsi="Times New Roman" w:cs="Times New Roman"/>
        </w:rPr>
        <w:t>SQL&gt; DESC Ground</w:t>
      </w:r>
    </w:p>
    <w:p w14:paraId="66D36331"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Name                                      Null?    Type</w:t>
      </w:r>
    </w:p>
    <w:p w14:paraId="569138E6"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 -------- ----------------------------</w:t>
      </w:r>
    </w:p>
    <w:p w14:paraId="1C40B130"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GROUNDID                    NOT NULL          VARCHAR2(10)</w:t>
      </w:r>
    </w:p>
    <w:p w14:paraId="78DA4BE9"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MATCHID</w:t>
      </w:r>
      <w:r>
        <w:rPr>
          <w:rFonts w:ascii="Times New Roman" w:hAnsi="Times New Roman" w:cs="Times New Roman"/>
        </w:rPr>
        <w:tab/>
        <w:t xml:space="preserve">                  NOT NULL</w:t>
      </w:r>
      <w:r>
        <w:rPr>
          <w:rFonts w:ascii="Times New Roman" w:hAnsi="Times New Roman" w:cs="Times New Roman"/>
        </w:rPr>
        <w:tab/>
        <w:t>VARCHAR2(10)</w:t>
      </w:r>
    </w:p>
    <w:p w14:paraId="699F22CD"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NAME                                               </w:t>
      </w:r>
      <w:r>
        <w:rPr>
          <w:rFonts w:ascii="Times New Roman" w:hAnsi="Times New Roman" w:cs="Times New Roman"/>
        </w:rPr>
        <w:tab/>
        <w:t xml:space="preserve">            VARCHAR2(30)</w:t>
      </w:r>
    </w:p>
    <w:p w14:paraId="190707BD"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LOCATION                                           </w:t>
      </w:r>
      <w:r>
        <w:rPr>
          <w:rFonts w:ascii="Times New Roman" w:hAnsi="Times New Roman" w:cs="Times New Roman"/>
        </w:rPr>
        <w:tab/>
        <w:t>VARCHAR2(30)</w:t>
      </w:r>
    </w:p>
    <w:p w14:paraId="3DC09B67"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CAPACITY                                           </w:t>
      </w:r>
      <w:r>
        <w:rPr>
          <w:rFonts w:ascii="Times New Roman" w:hAnsi="Times New Roman" w:cs="Times New Roman"/>
        </w:rPr>
        <w:tab/>
        <w:t>NUMBER</w:t>
      </w:r>
    </w:p>
    <w:p w14:paraId="21168BAC" w14:textId="77777777" w:rsidR="00B831C4" w:rsidRDefault="00B831C4">
      <w:pPr>
        <w:spacing w:after="0"/>
        <w:jc w:val="both"/>
        <w:rPr>
          <w:rFonts w:ascii="Times New Roman" w:hAnsi="Times New Roman" w:cs="Times New Roman"/>
        </w:rPr>
      </w:pPr>
    </w:p>
    <w:p w14:paraId="78F9035F" w14:textId="77777777" w:rsidR="00B831C4" w:rsidRDefault="00AB7C33">
      <w:pPr>
        <w:spacing w:after="0"/>
        <w:jc w:val="both"/>
        <w:rPr>
          <w:rFonts w:ascii="Times New Roman" w:hAnsi="Times New Roman" w:cs="Times New Roman"/>
          <w:b/>
        </w:rPr>
      </w:pPr>
      <w:r>
        <w:rPr>
          <w:rFonts w:ascii="Times New Roman" w:hAnsi="Times New Roman" w:cs="Times New Roman"/>
          <w:b/>
        </w:rPr>
        <w:t>1.d.6 Create Table Umpire:</w:t>
      </w:r>
    </w:p>
    <w:p w14:paraId="04035511" w14:textId="77777777" w:rsidR="00B831C4" w:rsidRDefault="00AB7C33">
      <w:pPr>
        <w:spacing w:after="0"/>
        <w:jc w:val="both"/>
        <w:rPr>
          <w:rFonts w:ascii="Times New Roman" w:hAnsi="Times New Roman" w:cs="Times New Roman"/>
          <w:bCs/>
        </w:rPr>
      </w:pPr>
      <w:r>
        <w:rPr>
          <w:rFonts w:ascii="Times New Roman" w:hAnsi="Times New Roman" w:cs="Times New Roman"/>
          <w:b/>
        </w:rPr>
        <w:t xml:space="preserve">SQL&gt; </w:t>
      </w:r>
      <w:r>
        <w:rPr>
          <w:rFonts w:ascii="Times New Roman" w:hAnsi="Times New Roman" w:cs="Times New Roman"/>
          <w:bCs/>
        </w:rPr>
        <w:t xml:space="preserve">Create Table Umpire(UmpireID varchar(10) PRIMARY KEY, FName varchar(30), LName varchar(30), Age number(5,2), DateofBirth date, Country varchar(30), email varchar(40), </w:t>
      </w:r>
      <w:r>
        <w:rPr>
          <w:rFonts w:ascii="Times New Roman" w:hAnsi="Times New Roman" w:cs="Times New Roman"/>
          <w:bCs/>
        </w:rPr>
        <w:t>contact_no number);</w:t>
      </w:r>
    </w:p>
    <w:p w14:paraId="0EE322E7" w14:textId="77777777" w:rsidR="00B831C4" w:rsidRDefault="00B831C4">
      <w:pPr>
        <w:spacing w:after="0"/>
        <w:jc w:val="both"/>
        <w:rPr>
          <w:rFonts w:ascii="Times New Roman" w:hAnsi="Times New Roman" w:cs="Times New Roman"/>
          <w:b/>
        </w:rPr>
      </w:pPr>
    </w:p>
    <w:p w14:paraId="3ABEB476" w14:textId="77777777" w:rsidR="00B831C4" w:rsidRDefault="00AB7C33">
      <w:pPr>
        <w:spacing w:after="0"/>
        <w:jc w:val="both"/>
        <w:rPr>
          <w:rFonts w:ascii="Times New Roman" w:hAnsi="Times New Roman" w:cs="Times New Roman"/>
        </w:rPr>
      </w:pPr>
      <w:r>
        <w:rPr>
          <w:rFonts w:ascii="Times New Roman" w:hAnsi="Times New Roman" w:cs="Times New Roman"/>
        </w:rPr>
        <w:t>SQL&gt; DESC Umpire</w:t>
      </w:r>
    </w:p>
    <w:p w14:paraId="411DE3B7"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t>Type</w:t>
      </w:r>
    </w:p>
    <w:p w14:paraId="32B5BCF2"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 -------- ----------------------------</w:t>
      </w:r>
    </w:p>
    <w:p w14:paraId="011E651D"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UMPIREID                  </w:t>
      </w:r>
      <w:r>
        <w:rPr>
          <w:rFonts w:ascii="Times New Roman" w:hAnsi="Times New Roman" w:cs="Times New Roman"/>
        </w:rPr>
        <w:tab/>
        <w:t>NOT NULL    VARCHAR2(10)</w:t>
      </w:r>
    </w:p>
    <w:p w14:paraId="0619AACF"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FNAME                                              </w:t>
      </w:r>
      <w:r>
        <w:rPr>
          <w:rFonts w:ascii="Times New Roman" w:hAnsi="Times New Roman" w:cs="Times New Roman"/>
        </w:rPr>
        <w:tab/>
        <w:t>VARCHAR2(30)</w:t>
      </w:r>
    </w:p>
    <w:p w14:paraId="21BA6D31"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LNAME                                              </w:t>
      </w:r>
      <w:r>
        <w:rPr>
          <w:rFonts w:ascii="Times New Roman" w:hAnsi="Times New Roman" w:cs="Times New Roman"/>
        </w:rPr>
        <w:tab/>
        <w:t>VARCHAR2(30)</w:t>
      </w:r>
    </w:p>
    <w:p w14:paraId="07FBB34C"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AGE                                                </w:t>
      </w:r>
      <w:r>
        <w:rPr>
          <w:rFonts w:ascii="Times New Roman" w:hAnsi="Times New Roman" w:cs="Times New Roman"/>
        </w:rPr>
        <w:tab/>
      </w:r>
      <w:r>
        <w:rPr>
          <w:rFonts w:ascii="Times New Roman" w:hAnsi="Times New Roman" w:cs="Times New Roman"/>
        </w:rPr>
        <w:tab/>
        <w:t>NUMBER(5,2)</w:t>
      </w:r>
    </w:p>
    <w:p w14:paraId="5E1A3187"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DATEOFBIRTH                                       </w:t>
      </w:r>
      <w:r>
        <w:rPr>
          <w:rFonts w:ascii="Times New Roman" w:hAnsi="Times New Roman" w:cs="Times New Roman"/>
        </w:rPr>
        <w:tab/>
        <w:t>DATE</w:t>
      </w:r>
    </w:p>
    <w:p w14:paraId="2DEAF21B"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COUNTRY                                            </w:t>
      </w:r>
      <w:r>
        <w:rPr>
          <w:rFonts w:ascii="Times New Roman" w:hAnsi="Times New Roman" w:cs="Times New Roman"/>
        </w:rPr>
        <w:tab/>
        <w:t>VARCHAR2(30)</w:t>
      </w:r>
    </w:p>
    <w:p w14:paraId="2956C0BD" w14:textId="77777777" w:rsidR="00B831C4" w:rsidRDefault="00AB7C33">
      <w:pPr>
        <w:spacing w:after="0"/>
        <w:jc w:val="both"/>
        <w:rPr>
          <w:rFonts w:ascii="Times New Roman" w:hAnsi="Times New Roman" w:cs="Times New Roman"/>
        </w:rPr>
      </w:pPr>
      <w:r>
        <w:rPr>
          <w:rFonts w:ascii="Times New Roman" w:hAnsi="Times New Roman" w:cs="Times New Roman"/>
        </w:rPr>
        <w:lastRenderedPageBreak/>
        <w:t xml:space="preserve"> EMAIL                                              </w:t>
      </w:r>
      <w:r>
        <w:rPr>
          <w:rFonts w:ascii="Times New Roman" w:hAnsi="Times New Roman" w:cs="Times New Roman"/>
        </w:rPr>
        <w:tab/>
      </w:r>
      <w:r>
        <w:rPr>
          <w:rFonts w:ascii="Times New Roman" w:hAnsi="Times New Roman" w:cs="Times New Roman"/>
        </w:rPr>
        <w:tab/>
        <w:t>VARCHAR2(40)</w:t>
      </w:r>
    </w:p>
    <w:p w14:paraId="002CDEB7"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CONTACT_NO                                         </w:t>
      </w:r>
      <w:r>
        <w:rPr>
          <w:rFonts w:ascii="Times New Roman" w:hAnsi="Times New Roman" w:cs="Times New Roman"/>
        </w:rPr>
        <w:tab/>
        <w:t>NUMBER</w:t>
      </w:r>
    </w:p>
    <w:p w14:paraId="5468D3F8" w14:textId="77777777" w:rsidR="00B831C4" w:rsidRDefault="00B831C4">
      <w:pPr>
        <w:spacing w:after="0"/>
        <w:jc w:val="both"/>
        <w:rPr>
          <w:rFonts w:ascii="Times New Roman" w:hAnsi="Times New Roman" w:cs="Times New Roman"/>
          <w:b/>
        </w:rPr>
      </w:pPr>
    </w:p>
    <w:p w14:paraId="5498A17E" w14:textId="77777777" w:rsidR="00B831C4" w:rsidRDefault="00AB7C33">
      <w:pPr>
        <w:spacing w:after="0"/>
        <w:jc w:val="both"/>
        <w:rPr>
          <w:rFonts w:ascii="Times New Roman" w:hAnsi="Times New Roman" w:cs="Times New Roman"/>
        </w:rPr>
      </w:pPr>
      <w:r>
        <w:rPr>
          <w:rFonts w:ascii="Times New Roman" w:hAnsi="Times New Roman" w:cs="Times New Roman"/>
          <w:b/>
        </w:rPr>
        <w:t>1.d.6 Create Table Umpire_Umpired:</w:t>
      </w:r>
    </w:p>
    <w:p w14:paraId="7E78432D" w14:textId="77777777" w:rsidR="00B831C4" w:rsidRDefault="00AB7C33">
      <w:pPr>
        <w:spacing w:after="0"/>
        <w:jc w:val="both"/>
        <w:rPr>
          <w:rFonts w:ascii="Times New Roman" w:hAnsi="Times New Roman" w:cs="Times New Roman"/>
        </w:rPr>
      </w:pPr>
      <w:r>
        <w:rPr>
          <w:rFonts w:ascii="Times New Roman" w:hAnsi="Times New Roman" w:cs="Times New Roman"/>
        </w:rPr>
        <w:t>SQL&gt; create table Umpire_Umpired(UmpireID varchar(10), MatchID Varchar(10), GroundID varchar(10), FOREIGN KEY(UmpireID) REFERENCES Umpire(UmpireID), FOREIGN KEY(MatchID) REFERENCES Match(MatchID), FOREIGN KEY(GroundID) REFERENCES Ground(GroundID));</w:t>
      </w:r>
    </w:p>
    <w:p w14:paraId="66B5FE78" w14:textId="77777777" w:rsidR="00B831C4" w:rsidRDefault="00B831C4">
      <w:pPr>
        <w:spacing w:after="0"/>
        <w:jc w:val="both"/>
        <w:rPr>
          <w:rFonts w:ascii="Times New Roman" w:hAnsi="Times New Roman" w:cs="Times New Roman"/>
        </w:rPr>
      </w:pPr>
    </w:p>
    <w:p w14:paraId="6EF03BCD" w14:textId="77777777" w:rsidR="00B831C4" w:rsidRDefault="00AB7C33">
      <w:pPr>
        <w:spacing w:after="0"/>
        <w:jc w:val="both"/>
        <w:rPr>
          <w:rFonts w:ascii="Times New Roman" w:hAnsi="Times New Roman" w:cs="Times New Roman"/>
        </w:rPr>
      </w:pPr>
      <w:r>
        <w:rPr>
          <w:rFonts w:ascii="Times New Roman" w:hAnsi="Times New Roman" w:cs="Times New Roman"/>
        </w:rPr>
        <w:t>Table created.</w:t>
      </w:r>
    </w:p>
    <w:p w14:paraId="11330B21" w14:textId="77777777" w:rsidR="00B831C4" w:rsidRDefault="00B831C4">
      <w:pPr>
        <w:spacing w:after="0"/>
        <w:jc w:val="both"/>
        <w:rPr>
          <w:rFonts w:ascii="Times New Roman" w:hAnsi="Times New Roman" w:cs="Times New Roman"/>
        </w:rPr>
      </w:pPr>
    </w:p>
    <w:p w14:paraId="6E3EBAF1" w14:textId="77777777" w:rsidR="00B831C4" w:rsidRDefault="00AB7C33">
      <w:pPr>
        <w:spacing w:after="0"/>
        <w:jc w:val="both"/>
        <w:rPr>
          <w:rFonts w:ascii="Times New Roman" w:hAnsi="Times New Roman" w:cs="Times New Roman"/>
        </w:rPr>
      </w:pPr>
      <w:r>
        <w:rPr>
          <w:rFonts w:ascii="Times New Roman" w:hAnsi="Times New Roman" w:cs="Times New Roman"/>
        </w:rPr>
        <w:t>SQL&gt; DESC Umpire</w:t>
      </w:r>
    </w:p>
    <w:p w14:paraId="7796941A"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t xml:space="preserve">     Type</w:t>
      </w:r>
    </w:p>
    <w:p w14:paraId="66BCA0A7"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 -------- ----------------------------</w:t>
      </w:r>
    </w:p>
    <w:p w14:paraId="6D6C2691"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UMPIREID                  </w:t>
      </w:r>
      <w:r>
        <w:rPr>
          <w:rFonts w:ascii="Times New Roman" w:hAnsi="Times New Roman" w:cs="Times New Roman"/>
        </w:rPr>
        <w:tab/>
        <w:t>NOT NULL         VARCHAR2(10)</w:t>
      </w:r>
    </w:p>
    <w:p w14:paraId="69108B33"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GROUNDID                  </w:t>
      </w:r>
      <w:r>
        <w:rPr>
          <w:rFonts w:ascii="Times New Roman" w:hAnsi="Times New Roman" w:cs="Times New Roman"/>
        </w:rPr>
        <w:tab/>
        <w:t>NOT NULL         VARCHAR2(10)</w:t>
      </w:r>
    </w:p>
    <w:p w14:paraId="3AB90D8D"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MATCHID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NOT NULL</w:t>
      </w:r>
      <w:r>
        <w:rPr>
          <w:rFonts w:ascii="Times New Roman" w:hAnsi="Times New Roman" w:cs="Times New Roman"/>
        </w:rPr>
        <w:tab/>
        <w:t xml:space="preserve">     VARCHAR2(10)</w:t>
      </w:r>
    </w:p>
    <w:p w14:paraId="6849B4E2" w14:textId="77777777" w:rsidR="00B831C4" w:rsidRDefault="00AB7C33">
      <w:pPr>
        <w:spacing w:after="0"/>
        <w:jc w:val="both"/>
        <w:rPr>
          <w:rFonts w:ascii="Times New Roman" w:hAnsi="Times New Roman" w:cs="Times New Roman"/>
        </w:rPr>
      </w:pPr>
      <w:r>
        <w:rPr>
          <w:rFonts w:ascii="Times New Roman" w:hAnsi="Times New Roman" w:cs="Times New Roman"/>
        </w:rPr>
        <w:t xml:space="preserve"> </w:t>
      </w:r>
    </w:p>
    <w:p w14:paraId="6EAD3A0F" w14:textId="77777777" w:rsidR="00B831C4" w:rsidRDefault="00B831C4">
      <w:pPr>
        <w:spacing w:after="0"/>
        <w:jc w:val="both"/>
        <w:rPr>
          <w:rFonts w:ascii="Times New Roman" w:hAnsi="Times New Roman" w:cs="Times New Roman"/>
        </w:rPr>
      </w:pPr>
    </w:p>
    <w:p w14:paraId="06994A3D" w14:textId="77777777" w:rsidR="00B831C4" w:rsidRDefault="00AB7C33">
      <w:pPr>
        <w:widowControl w:val="0"/>
        <w:tabs>
          <w:tab w:val="left" w:pos="1056"/>
        </w:tabs>
        <w:autoSpaceDE w:val="0"/>
        <w:autoSpaceDN w:val="0"/>
        <w:spacing w:after="0" w:line="275" w:lineRule="exact"/>
        <w:rPr>
          <w:b/>
          <w:bCs/>
        </w:rPr>
      </w:pPr>
      <w:r>
        <w:rPr>
          <w:b/>
          <w:bCs/>
        </w:rPr>
        <w:t>1.e. Using</w:t>
      </w:r>
      <w:r>
        <w:rPr>
          <w:b/>
          <w:bCs/>
          <w:spacing w:val="-1"/>
        </w:rPr>
        <w:t xml:space="preserve"> </w:t>
      </w:r>
      <w:r>
        <w:rPr>
          <w:b/>
          <w:bCs/>
        </w:rPr>
        <w:t>creately,</w:t>
      </w:r>
      <w:r>
        <w:rPr>
          <w:b/>
          <w:bCs/>
          <w:spacing w:val="-2"/>
        </w:rPr>
        <w:t xml:space="preserve"> </w:t>
      </w:r>
      <w:r>
        <w:rPr>
          <w:b/>
          <w:bCs/>
        </w:rPr>
        <w:t>develop</w:t>
      </w:r>
      <w:r>
        <w:rPr>
          <w:b/>
          <w:bCs/>
          <w:spacing w:val="-2"/>
        </w:rPr>
        <w:t xml:space="preserve"> </w:t>
      </w:r>
      <w:r>
        <w:rPr>
          <w:b/>
          <w:bCs/>
        </w:rPr>
        <w:t>ER/EER</w:t>
      </w:r>
      <w:r>
        <w:rPr>
          <w:b/>
          <w:bCs/>
          <w:spacing w:val="-3"/>
        </w:rPr>
        <w:t xml:space="preserve"> </w:t>
      </w:r>
      <w:r>
        <w:rPr>
          <w:b/>
          <w:bCs/>
        </w:rPr>
        <w:t>diagram</w:t>
      </w:r>
    </w:p>
    <w:p w14:paraId="41C1B225" w14:textId="77777777" w:rsidR="00B831C4" w:rsidRDefault="00B831C4">
      <w:pPr>
        <w:spacing w:after="0"/>
        <w:jc w:val="both"/>
        <w:rPr>
          <w:rFonts w:ascii="Times New Roman" w:hAnsi="Times New Roman" w:cs="Times New Roman"/>
          <w:b/>
        </w:rPr>
      </w:pPr>
    </w:p>
    <w:p w14:paraId="3EDC00D2" w14:textId="77777777" w:rsidR="00B831C4" w:rsidRDefault="00AB7C33">
      <w:pPr>
        <w:spacing w:after="0"/>
        <w:jc w:val="both"/>
        <w:rPr>
          <w:rFonts w:ascii="Times New Roman" w:hAnsi="Times New Roman" w:cs="Times New Roman"/>
          <w:b/>
        </w:rPr>
      </w:pPr>
      <w:r>
        <w:rPr>
          <w:noProof/>
        </w:rPr>
        <w:lastRenderedPageBreak/>
        <w:drawing>
          <wp:inline distT="0" distB="0" distL="0" distR="0" wp14:anchorId="0950F7D2" wp14:editId="023FDB4E">
            <wp:extent cx="4286250" cy="4423410"/>
            <wp:effectExtent l="0" t="0" r="0" b="15240"/>
            <wp:docPr id="167150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00224"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305553" cy="4443509"/>
                    </a:xfrm>
                    <a:prstGeom prst="rect">
                      <a:avLst/>
                    </a:prstGeom>
                    <a:noFill/>
                    <a:ln>
                      <a:noFill/>
                    </a:ln>
                  </pic:spPr>
                </pic:pic>
              </a:graphicData>
            </a:graphic>
          </wp:inline>
        </w:drawing>
      </w:r>
    </w:p>
    <w:p w14:paraId="191847CA" w14:textId="77777777" w:rsidR="00B831C4" w:rsidRDefault="00B831C4">
      <w:pPr>
        <w:spacing w:after="0"/>
        <w:jc w:val="both"/>
        <w:rPr>
          <w:rFonts w:ascii="Times New Roman" w:hAnsi="Times New Roman" w:cs="Times New Roman"/>
          <w:b/>
        </w:rPr>
      </w:pPr>
    </w:p>
    <w:p w14:paraId="5386DF82" w14:textId="77777777" w:rsidR="00B831C4" w:rsidRDefault="00B831C4">
      <w:pPr>
        <w:spacing w:after="0"/>
        <w:jc w:val="both"/>
        <w:rPr>
          <w:rFonts w:ascii="Times New Roman" w:hAnsi="Times New Roman" w:cs="Times New Roman"/>
          <w:b/>
        </w:rPr>
      </w:pPr>
    </w:p>
    <w:p w14:paraId="783950DF" w14:textId="77777777" w:rsidR="00B831C4" w:rsidRDefault="00AB7C33">
      <w:pPr>
        <w:spacing w:after="0"/>
        <w:jc w:val="both"/>
        <w:rPr>
          <w:rFonts w:ascii="Times New Roman" w:hAnsi="Times New Roman" w:cs="Times New Roman"/>
          <w:b/>
        </w:rPr>
      </w:pPr>
      <w:r>
        <w:rPr>
          <w:rFonts w:ascii="Times New Roman" w:hAnsi="Times New Roman" w:cs="Times New Roman"/>
          <w:b/>
        </w:rPr>
        <w:t>Result:</w:t>
      </w:r>
    </w:p>
    <w:p w14:paraId="49E06243" w14:textId="77777777" w:rsidR="00B831C4" w:rsidRDefault="00AB7C33">
      <w:pPr>
        <w:jc w:val="both"/>
      </w:pPr>
      <w:r>
        <w:rPr>
          <w:rFonts w:ascii="Times New Roman" w:hAnsi="Times New Roman" w:cs="Times New Roman"/>
        </w:rPr>
        <w:t>Thus</w:t>
      </w:r>
      <w:r>
        <w:rPr>
          <w:rFonts w:ascii="Times New Roman" w:hAnsi="Times New Roman" w:cs="Times New Roman"/>
        </w:rPr>
        <w:t xml:space="preserve"> the database design methodology and ER Model design diagram has been completed successfully.</w:t>
      </w:r>
    </w:p>
    <w:p w14:paraId="402689DE" w14:textId="77777777" w:rsidR="00B831C4" w:rsidRDefault="00B831C4"/>
    <w:p w14:paraId="2183E836" w14:textId="77777777" w:rsidR="00B831C4" w:rsidRDefault="00B831C4"/>
    <w:sectPr w:rsidR="00B831C4">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96252" w14:textId="77777777" w:rsidR="00E05A05" w:rsidRDefault="00E05A05">
      <w:pPr>
        <w:spacing w:line="240" w:lineRule="auto"/>
      </w:pPr>
      <w:r>
        <w:separator/>
      </w:r>
    </w:p>
  </w:endnote>
  <w:endnote w:type="continuationSeparator" w:id="0">
    <w:p w14:paraId="38873EDB" w14:textId="77777777" w:rsidR="00E05A05" w:rsidRDefault="00E05A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D7AF6" w14:textId="77777777" w:rsidR="00B831C4" w:rsidRDefault="00AB7C33">
    <w:pPr>
      <w:pStyle w:val="Footer"/>
    </w:pPr>
    <w:r>
      <w:rPr>
        <w:noProof/>
        <w:color w:val="4F81BD" w:themeColor="accent1"/>
      </w:rPr>
      <mc:AlternateContent>
        <mc:Choice Requires="wps">
          <w:drawing>
            <wp:anchor distT="0" distB="0" distL="114300" distR="114300" simplePos="0" relativeHeight="251661312" behindDoc="0" locked="0" layoutInCell="1" allowOverlap="1" wp14:anchorId="16E54802" wp14:editId="75082102">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MERGEFORMAT </w:instrText>
    </w:r>
    <w:r>
      <w:rPr>
        <w:color w:val="4F81BD" w:themeColor="accent1"/>
        <w:sz w:val="20"/>
        <w:szCs w:val="20"/>
      </w:rPr>
      <w:fldChar w:fldCharType="separate"/>
    </w:r>
    <w:r>
      <w:rPr>
        <w:rFonts w:asciiTheme="majorHAnsi" w:eastAsiaTheme="majorEastAsia" w:hAnsiTheme="majorHAnsi" w:cstheme="majorBidi"/>
        <w:color w:val="4F81BD" w:themeColor="accent1"/>
        <w:sz w:val="20"/>
        <w:szCs w:val="20"/>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CF981" w14:textId="77777777" w:rsidR="00E05A05" w:rsidRDefault="00E05A05">
      <w:pPr>
        <w:spacing w:after="0"/>
      </w:pPr>
      <w:r>
        <w:separator/>
      </w:r>
    </w:p>
  </w:footnote>
  <w:footnote w:type="continuationSeparator" w:id="0">
    <w:p w14:paraId="4BB41DFF" w14:textId="77777777" w:rsidR="00E05A05" w:rsidRDefault="00E05A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1B914CE5"/>
    <w:multiLevelType w:val="multilevel"/>
    <w:tmpl w:val="1B914CE5"/>
    <w:lvl w:ilvl="0">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DFE682D"/>
    <w:multiLevelType w:val="multilevel"/>
    <w:tmpl w:val="6DFE682D"/>
    <w:lvl w:ilvl="0">
      <w:start w:val="1"/>
      <w:numFmt w:val="decimal"/>
      <w:lvlText w:val="%1."/>
      <w:lvlJc w:val="left"/>
      <w:pPr>
        <w:ind w:left="1056" w:hanging="240"/>
      </w:pPr>
      <w:rPr>
        <w:rFonts w:ascii="Times New Roman" w:eastAsia="Times New Roman" w:hAnsi="Times New Roman" w:cs="Times New Roman" w:hint="default"/>
        <w:b/>
        <w:bCs/>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4B51892"/>
    <w:multiLevelType w:val="multilevel"/>
    <w:tmpl w:val="74B51892"/>
    <w:lvl w:ilvl="0">
      <w:start w:val="1"/>
      <w:numFmt w:val="decimal"/>
      <w:lvlText w:val="%1."/>
      <w:lvlJc w:val="left"/>
      <w:pPr>
        <w:ind w:left="586" w:hanging="361"/>
      </w:pPr>
      <w:rPr>
        <w:rFonts w:ascii="Times New Roman" w:eastAsia="Times New Roman" w:hAnsi="Times New Roman" w:cs="Times New Roman" w:hint="default"/>
        <w:w w:val="100"/>
        <w:sz w:val="24"/>
        <w:szCs w:val="24"/>
        <w:lang w:val="en-US" w:eastAsia="en-US" w:bidi="ar-SA"/>
      </w:rPr>
    </w:lvl>
    <w:lvl w:ilvl="1">
      <w:start w:val="1"/>
      <w:numFmt w:val="decimal"/>
      <w:lvlText w:val="%2."/>
      <w:lvlJc w:val="left"/>
      <w:pPr>
        <w:ind w:left="1056" w:hanging="24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031" w:hanging="240"/>
      </w:pPr>
      <w:rPr>
        <w:rFonts w:hint="default"/>
        <w:lang w:val="en-US" w:eastAsia="en-US" w:bidi="ar-SA"/>
      </w:rPr>
    </w:lvl>
    <w:lvl w:ilvl="3">
      <w:numFmt w:val="bullet"/>
      <w:lvlText w:val="•"/>
      <w:lvlJc w:val="left"/>
      <w:pPr>
        <w:ind w:left="3002" w:hanging="240"/>
      </w:pPr>
      <w:rPr>
        <w:rFonts w:hint="default"/>
        <w:lang w:val="en-US" w:eastAsia="en-US" w:bidi="ar-SA"/>
      </w:rPr>
    </w:lvl>
    <w:lvl w:ilvl="4">
      <w:numFmt w:val="bullet"/>
      <w:lvlText w:val="•"/>
      <w:lvlJc w:val="left"/>
      <w:pPr>
        <w:ind w:left="3973" w:hanging="240"/>
      </w:pPr>
      <w:rPr>
        <w:rFonts w:hint="default"/>
        <w:lang w:val="en-US" w:eastAsia="en-US" w:bidi="ar-SA"/>
      </w:rPr>
    </w:lvl>
    <w:lvl w:ilvl="5">
      <w:numFmt w:val="bullet"/>
      <w:lvlText w:val="•"/>
      <w:lvlJc w:val="left"/>
      <w:pPr>
        <w:ind w:left="4944" w:hanging="240"/>
      </w:pPr>
      <w:rPr>
        <w:rFonts w:hint="default"/>
        <w:lang w:val="en-US" w:eastAsia="en-US" w:bidi="ar-SA"/>
      </w:rPr>
    </w:lvl>
    <w:lvl w:ilvl="6">
      <w:numFmt w:val="bullet"/>
      <w:lvlText w:val="•"/>
      <w:lvlJc w:val="left"/>
      <w:pPr>
        <w:ind w:left="5915" w:hanging="240"/>
      </w:pPr>
      <w:rPr>
        <w:rFonts w:hint="default"/>
        <w:lang w:val="en-US" w:eastAsia="en-US" w:bidi="ar-SA"/>
      </w:rPr>
    </w:lvl>
    <w:lvl w:ilvl="7">
      <w:numFmt w:val="bullet"/>
      <w:lvlText w:val="•"/>
      <w:lvlJc w:val="left"/>
      <w:pPr>
        <w:ind w:left="6886" w:hanging="240"/>
      </w:pPr>
      <w:rPr>
        <w:rFonts w:hint="default"/>
        <w:lang w:val="en-US" w:eastAsia="en-US" w:bidi="ar-SA"/>
      </w:rPr>
    </w:lvl>
    <w:lvl w:ilvl="8">
      <w:numFmt w:val="bullet"/>
      <w:lvlText w:val="•"/>
      <w:lvlJc w:val="left"/>
      <w:pPr>
        <w:ind w:left="7857" w:hanging="240"/>
      </w:pPr>
      <w:rPr>
        <w:rFonts w:hint="default"/>
        <w:lang w:val="en-US" w:eastAsia="en-US" w:bidi="ar-SA"/>
      </w:rPr>
    </w:lvl>
  </w:abstractNum>
  <w:num w:numId="1" w16cid:durableId="1024332811">
    <w:abstractNumId w:val="5"/>
  </w:num>
  <w:num w:numId="2" w16cid:durableId="384376646">
    <w:abstractNumId w:val="3"/>
  </w:num>
  <w:num w:numId="3" w16cid:durableId="605112172">
    <w:abstractNumId w:val="2"/>
  </w:num>
  <w:num w:numId="4" w16cid:durableId="425425803">
    <w:abstractNumId w:val="4"/>
  </w:num>
  <w:num w:numId="5" w16cid:durableId="866989870">
    <w:abstractNumId w:val="1"/>
  </w:num>
  <w:num w:numId="6" w16cid:durableId="907619219">
    <w:abstractNumId w:val="0"/>
  </w:num>
  <w:num w:numId="7" w16cid:durableId="261189029">
    <w:abstractNumId w:val="8"/>
  </w:num>
  <w:num w:numId="8" w16cid:durableId="1436559041">
    <w:abstractNumId w:val="6"/>
  </w:num>
  <w:num w:numId="9" w16cid:durableId="20004997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0642E0"/>
    <w:rsid w:val="000D091E"/>
    <w:rsid w:val="00121C8C"/>
    <w:rsid w:val="0015074B"/>
    <w:rsid w:val="00163AFF"/>
    <w:rsid w:val="00176D2D"/>
    <w:rsid w:val="00264DE1"/>
    <w:rsid w:val="0029639D"/>
    <w:rsid w:val="002E00A0"/>
    <w:rsid w:val="002E6DF9"/>
    <w:rsid w:val="00326F90"/>
    <w:rsid w:val="00376C1E"/>
    <w:rsid w:val="003D2FFC"/>
    <w:rsid w:val="004565D5"/>
    <w:rsid w:val="004F37FD"/>
    <w:rsid w:val="00515698"/>
    <w:rsid w:val="006411F2"/>
    <w:rsid w:val="006C335B"/>
    <w:rsid w:val="006F1245"/>
    <w:rsid w:val="007B7D2A"/>
    <w:rsid w:val="008262CD"/>
    <w:rsid w:val="00826549"/>
    <w:rsid w:val="008A4592"/>
    <w:rsid w:val="00905C38"/>
    <w:rsid w:val="00925FC8"/>
    <w:rsid w:val="00AA1D8D"/>
    <w:rsid w:val="00AB7C33"/>
    <w:rsid w:val="00B47730"/>
    <w:rsid w:val="00B55417"/>
    <w:rsid w:val="00B831C4"/>
    <w:rsid w:val="00BB70CC"/>
    <w:rsid w:val="00BB738A"/>
    <w:rsid w:val="00BE2CB4"/>
    <w:rsid w:val="00C03072"/>
    <w:rsid w:val="00C24503"/>
    <w:rsid w:val="00C35FB5"/>
    <w:rsid w:val="00C666A9"/>
    <w:rsid w:val="00C73B84"/>
    <w:rsid w:val="00CB0664"/>
    <w:rsid w:val="00CC6BF4"/>
    <w:rsid w:val="00DB6A2D"/>
    <w:rsid w:val="00DD1E60"/>
    <w:rsid w:val="00E05A05"/>
    <w:rsid w:val="00E42476"/>
    <w:rsid w:val="00F41827"/>
    <w:rsid w:val="00F537B4"/>
    <w:rsid w:val="00FC693F"/>
    <w:rsid w:val="00FD7D44"/>
    <w:rsid w:val="42E559C6"/>
    <w:rsid w:val="44E46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72C6D53B"/>
  <w14:defaultImageDpi w14:val="300"/>
  <w15:docId w15:val="{A71694AD-51C4-408A-9B5A-EB3E777F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lsdException w:name="Light Grid" w:uiPriority="62" w:qFormat="1"/>
    <w:lsdException w:name="Medium Shading 1" w:uiPriority="63"/>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qFormat="1"/>
    <w:lsdException w:name="Medium Shading 2 Accent 2" w:uiPriority="64"/>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lsdException w:name="Medium List 2 Accent 4" w:uiPriority="66" w:qFormat="1"/>
    <w:lsdException w:name="Medium Grid 1 Accent 4" w:uiPriority="67" w:qFormat="1"/>
    <w:lsdException w:name="Medium Grid 2 Accent 4" w:uiPriority="68" w:qFormat="1"/>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paragraph" w:styleId="NormalWeb">
    <w:name w:val="Normal (Web)"/>
    <w:basedOn w:val="Normal"/>
    <w:uiPriority w:val="99"/>
    <w:semiHidden/>
    <w:unhideWhenUsed/>
    <w:rPr>
      <w:rFonts w:ascii="Times New Roman" w:hAnsi="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1382</Words>
  <Characters>7878</Characters>
  <Application>Microsoft Office Word</Application>
  <DocSecurity>0</DocSecurity>
  <Lines>65</Lines>
  <Paragraphs>18</Paragraphs>
  <ScaleCrop>false</ScaleCrop>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Dindukurthi Kavya</cp:lastModifiedBy>
  <cp:revision>7</cp:revision>
  <cp:lastPrinted>2025-10-15T00:45:00Z</cp:lastPrinted>
  <dcterms:created xsi:type="dcterms:W3CDTF">2025-10-31T14:55:00Z</dcterms:created>
  <dcterms:modified xsi:type="dcterms:W3CDTF">2025-10-31T16:49:00Z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3F65194159E04E6BB01DDAC5CA6468D1_13</vt:lpwstr>
  </property>
</Properties>
</file>