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83137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83137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831375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831375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831375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83137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83137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831375">
      <w:pPr>
        <w:jc w:val="center"/>
      </w:pPr>
      <w:r>
        <w:t>Academic Year: 2025–2026</w:t>
      </w:r>
    </w:p>
    <w:p w14:paraId="0CB1D686" w14:textId="77777777" w:rsidR="00B831C4" w:rsidRDefault="00831375">
      <w:pPr>
        <w:jc w:val="center"/>
      </w:pPr>
      <w:r>
        <w:t>SUMMER SEMESTER - SS2526</w:t>
      </w:r>
    </w:p>
    <w:p w14:paraId="1D7F9BBD" w14:textId="77777777" w:rsidR="00B831C4" w:rsidRDefault="00831375">
      <w:r>
        <w:br/>
        <w:t>Course Code</w:t>
      </w:r>
      <w:r>
        <w:tab/>
        <w:t>: 10211CS207</w:t>
      </w:r>
    </w:p>
    <w:p w14:paraId="438658F5" w14:textId="77777777" w:rsidR="00B831C4" w:rsidRDefault="00831375">
      <w:r>
        <w:t>Course Name</w:t>
      </w:r>
      <w:r>
        <w:tab/>
        <w:t>: Database Management Systems</w:t>
      </w:r>
    </w:p>
    <w:p w14:paraId="140F8ACB" w14:textId="03020E69" w:rsidR="00B831C4" w:rsidRDefault="00831375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5024D476" w:rsidR="00B831C4" w:rsidRDefault="00831375">
      <w:pPr>
        <w:pStyle w:val="Title"/>
      </w:pPr>
      <w:r>
        <w:t xml:space="preserve">DBMS TASK - </w:t>
      </w:r>
      <w:r w:rsidR="00CD3C6D">
        <w:t>7</w:t>
      </w:r>
      <w:r>
        <w:t xml:space="preserve"> REPORT</w:t>
      </w:r>
    </w:p>
    <w:p w14:paraId="52A185F2" w14:textId="77777777" w:rsidR="007C1F33" w:rsidRPr="007C1F33" w:rsidRDefault="00831375" w:rsidP="007C1F33">
      <w:pPr>
        <w:rPr>
          <w:rFonts w:ascii="Times New Roman" w:hAnsi="Times New Roman" w:cs="Times New Roman"/>
          <w:szCs w:val="24"/>
        </w:rPr>
      </w:pPr>
      <w:r>
        <w:rPr>
          <w:sz w:val="28"/>
          <w:szCs w:val="24"/>
        </w:rPr>
        <w:t>Title</w:t>
      </w:r>
      <w:r w:rsidR="009B73C4" w:rsidRPr="007C1F33">
        <w:rPr>
          <w:b/>
          <w:bCs/>
          <w:sz w:val="28"/>
          <w:szCs w:val="24"/>
        </w:rPr>
        <w:t>:</w:t>
      </w:r>
      <w:r w:rsidR="006335F1" w:rsidRPr="007C1F33">
        <w:rPr>
          <w:rFonts w:ascii="Times New Roman" w:hAnsi="Times New Roman" w:cs="Times New Roman"/>
          <w:b/>
          <w:bCs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Triggers,</w:t>
      </w:r>
      <w:r w:rsidR="007C1F33" w:rsidRPr="007C1F33">
        <w:rPr>
          <w:rFonts w:ascii="Times New Roman" w:hAnsi="Times New Roman" w:cs="Times New Roman"/>
          <w:spacing w:val="-2"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Views and</w:t>
      </w:r>
      <w:r w:rsidR="007C1F33" w:rsidRPr="007C1F33">
        <w:rPr>
          <w:rFonts w:ascii="Times New Roman" w:hAnsi="Times New Roman" w:cs="Times New Roman"/>
          <w:spacing w:val="-1"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Exceptions</w:t>
      </w:r>
    </w:p>
    <w:p w14:paraId="125D37A1" w14:textId="199C866F" w:rsidR="00B831C4" w:rsidRPr="006335F1" w:rsidRDefault="00B831C4" w:rsidP="007C1F33">
      <w:pPr>
        <w:ind w:right="117"/>
      </w:pPr>
    </w:p>
    <w:p w14:paraId="1D2BCD18" w14:textId="77777777" w:rsidR="00B831C4" w:rsidRDefault="00831375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83137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83137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83137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2514E2C1" w:rsidR="00B831C4" w:rsidRPr="00BB70CC" w:rsidRDefault="00831375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1156EAE5" w:rsidR="00B831C4" w:rsidRPr="00BB70CC" w:rsidRDefault="00831375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65D691E0" w:rsidR="00B831C4" w:rsidRPr="00BB70CC" w:rsidRDefault="00831375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831375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FCF6A3C" w14:textId="1D683193" w:rsidR="00CD3C6D" w:rsidRPr="00353C20" w:rsidRDefault="00CD3C6D" w:rsidP="00CD3C6D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Triggers,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Views and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Exceptions</w:t>
      </w:r>
    </w:p>
    <w:p w14:paraId="032B7F54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36C072FD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Aim: </w:t>
      </w:r>
    </w:p>
    <w:p w14:paraId="1008139B" w14:textId="77777777" w:rsidR="00CD3C6D" w:rsidRPr="00353C20" w:rsidRDefault="00CD3C6D" w:rsidP="00CD3C6D">
      <w:pPr>
        <w:pStyle w:val="BodyText"/>
        <w:jc w:val="both"/>
      </w:pPr>
      <w:r w:rsidRPr="00353C20">
        <w:t>To Conduct events, views, exceptions on CRUD operations for restricting phenomenon.</w:t>
      </w:r>
    </w:p>
    <w:p w14:paraId="20E4D490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 xml:space="preserve">a) To create a trigger in PL/SQL that automatically inserts a new record in the match_result table when a new record is inserted into the match table. </w:t>
      </w:r>
    </w:p>
    <w:p w14:paraId="05BB5515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>b) To create a view that displays the details of players along with their team details.</w:t>
      </w:r>
    </w:p>
    <w:p w14:paraId="7EBBC604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>c) To write a non-recursive PL/SQL procedure to retrieve even-numbered PlayerIDs registered for any tournament.</w:t>
      </w:r>
    </w:p>
    <w:p w14:paraId="04A87AEC" w14:textId="77777777" w:rsidR="00CD3C6D" w:rsidRPr="00353C20" w:rsidRDefault="00CD3C6D" w:rsidP="00CD3C6D">
      <w:pPr>
        <w:pStyle w:val="BodyText"/>
      </w:pPr>
    </w:p>
    <w:p w14:paraId="4E805FC3" w14:textId="77777777" w:rsidR="00CD3C6D" w:rsidRPr="00353C20" w:rsidRDefault="00CD3C6D" w:rsidP="00CD3C6D">
      <w:pPr>
        <w:pStyle w:val="BodyText"/>
        <w:jc w:val="both"/>
        <w:rPr>
          <w:b/>
        </w:rPr>
      </w:pPr>
      <w:r w:rsidRPr="00353C20">
        <w:rPr>
          <w:b/>
        </w:rPr>
        <w:t>To create a trigger in PL/SQL that automatically inserts a new record in the match_result table when a new record is inserted into the match table.</w:t>
      </w:r>
    </w:p>
    <w:p w14:paraId="2DE6A63D" w14:textId="77777777" w:rsidR="00CD3C6D" w:rsidRPr="00353C20" w:rsidRDefault="00CD3C6D" w:rsidP="00CD3C6D">
      <w:pPr>
        <w:pStyle w:val="BodyText"/>
        <w:jc w:val="both"/>
      </w:pPr>
    </w:p>
    <w:p w14:paraId="0484494E" w14:textId="77777777" w:rsidR="00CD3C6D" w:rsidRPr="00353C20" w:rsidRDefault="00CD3C6D" w:rsidP="00CD3C6D">
      <w:pPr>
        <w:pStyle w:val="BodyText"/>
        <w:jc w:val="both"/>
      </w:pPr>
      <w:r w:rsidRPr="00353C20">
        <w:t>CREATE OR REPLACE TRIGGER insert_match_result</w:t>
      </w:r>
    </w:p>
    <w:p w14:paraId="61FCF253" w14:textId="77777777" w:rsidR="00CD3C6D" w:rsidRPr="00353C20" w:rsidRDefault="00CD3C6D" w:rsidP="00CD3C6D">
      <w:pPr>
        <w:pStyle w:val="BodyText"/>
        <w:jc w:val="both"/>
      </w:pPr>
      <w:r w:rsidRPr="00353C20">
        <w:t>AFTER INSERT ON match</w:t>
      </w:r>
    </w:p>
    <w:p w14:paraId="3FE954CF" w14:textId="77777777" w:rsidR="00CD3C6D" w:rsidRPr="00353C20" w:rsidRDefault="00CD3C6D" w:rsidP="00CD3C6D">
      <w:pPr>
        <w:pStyle w:val="BodyText"/>
        <w:jc w:val="both"/>
      </w:pPr>
      <w:r w:rsidRPr="00353C20">
        <w:t>FOR EACH ROW</w:t>
      </w:r>
    </w:p>
    <w:p w14:paraId="7567704C" w14:textId="77777777" w:rsidR="00CD3C6D" w:rsidRPr="00353C20" w:rsidRDefault="00CD3C6D" w:rsidP="00CD3C6D">
      <w:pPr>
        <w:pStyle w:val="BodyText"/>
        <w:jc w:val="both"/>
      </w:pPr>
      <w:r w:rsidRPr="00353C20">
        <w:t>BEGIN</w:t>
      </w:r>
    </w:p>
    <w:p w14:paraId="1C4C116B" w14:textId="77777777" w:rsidR="00CD3C6D" w:rsidRPr="00353C20" w:rsidRDefault="00CD3C6D" w:rsidP="00CD3C6D">
      <w:pPr>
        <w:pStyle w:val="BodyText"/>
        <w:jc w:val="both"/>
      </w:pPr>
      <w:r w:rsidRPr="00353C20">
        <w:t xml:space="preserve">    INSERT INTO match_result (MatchID, TeamID, Result)</w:t>
      </w:r>
    </w:p>
    <w:p w14:paraId="2D44E873" w14:textId="77777777" w:rsidR="00CD3C6D" w:rsidRPr="00353C20" w:rsidRDefault="00CD3C6D" w:rsidP="00CD3C6D">
      <w:pPr>
        <w:pStyle w:val="BodyText"/>
        <w:jc w:val="both"/>
      </w:pPr>
      <w:r w:rsidRPr="00353C20">
        <w:t xml:space="preserve">    VALUES (:new.MatchID, :new.TeamID, 'Pending'); -- Assuming a default value of 'Pending' for Result</w:t>
      </w:r>
    </w:p>
    <w:p w14:paraId="47964E8E" w14:textId="77777777" w:rsidR="00CD3C6D" w:rsidRPr="00353C20" w:rsidRDefault="00CD3C6D" w:rsidP="00CD3C6D">
      <w:pPr>
        <w:pStyle w:val="BodyText"/>
        <w:jc w:val="both"/>
      </w:pPr>
      <w:r w:rsidRPr="00353C20">
        <w:t>END;</w:t>
      </w:r>
    </w:p>
    <w:p w14:paraId="6C508210" w14:textId="77777777" w:rsidR="00CD3C6D" w:rsidRPr="00353C20" w:rsidRDefault="00CD3C6D" w:rsidP="00CD3C6D">
      <w:pPr>
        <w:pStyle w:val="BodyText"/>
        <w:jc w:val="both"/>
      </w:pPr>
      <w:r w:rsidRPr="00353C20">
        <w:t>/</w:t>
      </w:r>
    </w:p>
    <w:p w14:paraId="679A8FE7" w14:textId="77777777" w:rsidR="00CD3C6D" w:rsidRPr="00353C20" w:rsidRDefault="00CD3C6D" w:rsidP="00CD3C6D">
      <w:pPr>
        <w:pStyle w:val="BodyText"/>
        <w:jc w:val="both"/>
      </w:pPr>
    </w:p>
    <w:p w14:paraId="2F8F86EE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create a view that displays the details of players along with their team details.</w:t>
      </w:r>
    </w:p>
    <w:p w14:paraId="30383586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</w:p>
    <w:p w14:paraId="776A2015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CREATE VIEW PlayerTeamDetails AS SELECT p.playerID, p.fname AS PlayerName, p.teamID, p.coach AS PlayerCoach, p.captain AS PlayerCaptain, (SELECT </w:t>
      </w:r>
      <w:r w:rsidRPr="00353C20">
        <w:rPr>
          <w:rFonts w:ascii="Times New Roman" w:hAnsi="Times New Roman" w:cs="Times New Roman"/>
          <w:szCs w:val="24"/>
        </w:rPr>
        <w:lastRenderedPageBreak/>
        <w:t>t.name FROM team t WHERE t.teamID = p.teamID) AS TeamName, (SELECT t.coach FROM team t WHERE t.teamID = p.teamID) AS TeamCoach, (SELECT t.captain FROM team t WHERE t.teamID = p.teamID) AS TeamCaptain FROM player p;</w:t>
      </w:r>
    </w:p>
    <w:p w14:paraId="3D5DADA1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</w:p>
    <w:p w14:paraId="4DDAD7D3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 Select * from PlayerTeamDetails;</w:t>
      </w:r>
    </w:p>
    <w:p w14:paraId="5F96876D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2CD64F45" w14:textId="77777777" w:rsidR="00CD3C6D" w:rsidRPr="00353C20" w:rsidRDefault="00CD3C6D" w:rsidP="00CD3C6D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34ABC86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CREATE OR REPLACE PROCEDURE GetEvenPlayerIDsForTournament(in_tournament_id NUMBER, out_even_player_ids SYS.ODCINUMBERLIST) AS </w:t>
      </w:r>
    </w:p>
    <w:p w14:paraId="3D341C6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1332F82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out_even_player_ids := SYS.ODCINUMBERLIST(); -- Initialize the collection</w:t>
      </w:r>
    </w:p>
    <w:p w14:paraId="2566F4B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9C6F6A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Populate the collection with even-numbered PlayerIDs for the specified tournament</w:t>
      </w:r>
    </w:p>
    <w:p w14:paraId="60F2681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player_rec IN (SELECT PlayerID FROM Player WHERE TournamentID = in_tournament_id AND MOD(PlayerID, 2) = 0) LOOP</w:t>
      </w:r>
    </w:p>
    <w:p w14:paraId="4E91514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out_even_player_ids.EXTEND;</w:t>
      </w:r>
    </w:p>
    <w:p w14:paraId="37E8708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out_even_player_ids(out_even_player_ids.COUNT) := player_rec.PlayerID;</w:t>
      </w:r>
    </w:p>
    <w:p w14:paraId="6B31D36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71888AA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1E3D3B1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2E116B6D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D530EA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26664FF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tournament_id NUMBER := 123; -- Replace with the desired tournament ID</w:t>
      </w:r>
    </w:p>
    <w:p w14:paraId="3E16D08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even_player_ids SYS.ODCINUMBERLIST;</w:t>
      </w:r>
    </w:p>
    <w:p w14:paraId="0C4BD44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541B1822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GetEvenPlayerIDsForTournament(tournament_id, even_player_ids);</w:t>
      </w:r>
    </w:p>
    <w:p w14:paraId="2E79AB9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CB9890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You can now use the even_player_ids collection as needed.</w:t>
      </w:r>
    </w:p>
    <w:p w14:paraId="44CA364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For example, to print the even PlayerIDs:</w:t>
      </w:r>
    </w:p>
    <w:p w14:paraId="1C90CA6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i IN 1..even_player_ids.COUNT LOOP</w:t>
      </w:r>
    </w:p>
    <w:p w14:paraId="79B1F3B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DBMS_OUTPUT.PUT_LINE('Even PlayerID: ' || even_player_ids(i));</w:t>
      </w:r>
    </w:p>
    <w:p w14:paraId="3ADF7797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29FBBA0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391CF7D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275C9D4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70B03D7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C9F0E6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CF90B5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935EF9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535308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49449A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7DA102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3AAF13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4FF4188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25ED00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60AC6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9C40820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787963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8D5828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1FE9F9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3E00A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5AC16D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5F4AF2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6EFAFAD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433512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FBCD55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51C08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Result: </w:t>
      </w:r>
    </w:p>
    <w:p w14:paraId="5D53C4EC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Triggers,</w:t>
      </w:r>
      <w:r w:rsidRPr="00353C20">
        <w:rPr>
          <w:rFonts w:ascii="Times New Roman" w:hAnsi="Times New Roman" w:cs="Times New Roman"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Views and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Exceptions experiment was successfully completed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776CF" w14:textId="77777777" w:rsidR="000C0B98" w:rsidRDefault="000C0B98">
      <w:pPr>
        <w:spacing w:line="240" w:lineRule="auto"/>
      </w:pPr>
      <w:r>
        <w:separator/>
      </w:r>
    </w:p>
  </w:endnote>
  <w:endnote w:type="continuationSeparator" w:id="0">
    <w:p w14:paraId="136B7378" w14:textId="77777777" w:rsidR="000C0B98" w:rsidRDefault="000C0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831375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D5F1A" w14:textId="77777777" w:rsidR="000C0B98" w:rsidRDefault="000C0B98">
      <w:pPr>
        <w:spacing w:after="0"/>
      </w:pPr>
      <w:r>
        <w:separator/>
      </w:r>
    </w:p>
  </w:footnote>
  <w:footnote w:type="continuationSeparator" w:id="0">
    <w:p w14:paraId="2DB34E69" w14:textId="77777777" w:rsidR="000C0B98" w:rsidRDefault="000C0B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C0B98"/>
    <w:rsid w:val="000E52F4"/>
    <w:rsid w:val="00101D04"/>
    <w:rsid w:val="00121C8C"/>
    <w:rsid w:val="00130967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6335F1"/>
    <w:rsid w:val="006411F2"/>
    <w:rsid w:val="0066337F"/>
    <w:rsid w:val="006C335B"/>
    <w:rsid w:val="006F1245"/>
    <w:rsid w:val="00727977"/>
    <w:rsid w:val="00746110"/>
    <w:rsid w:val="007B7D2A"/>
    <w:rsid w:val="007C1F33"/>
    <w:rsid w:val="008262CD"/>
    <w:rsid w:val="00826549"/>
    <w:rsid w:val="00831375"/>
    <w:rsid w:val="008A4592"/>
    <w:rsid w:val="008C271D"/>
    <w:rsid w:val="00925FC8"/>
    <w:rsid w:val="009B73C4"/>
    <w:rsid w:val="009B77E4"/>
    <w:rsid w:val="00AA1D8D"/>
    <w:rsid w:val="00AB4CF1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4247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2645</Characters>
  <Application>Microsoft Office Word</Application>
  <DocSecurity>4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2025-10-31T17:01:00Z</dcterms:created>
  <dcterms:modified xsi:type="dcterms:W3CDTF">2025-10-31T17:01:00Z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